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36BF0" w14:textId="532C5DB6" w:rsidR="00F9473B" w:rsidRPr="00E93397" w:rsidRDefault="00C845C8" w:rsidP="00A47F29">
      <w:pPr>
        <w:pStyle w:val="Title"/>
        <w:pBdr>
          <w:top w:val="single" w:sz="24" w:space="1" w:color="auto"/>
          <w:left w:val="single" w:sz="24" w:space="4" w:color="auto"/>
          <w:bottom w:val="single" w:sz="24" w:space="4" w:color="auto"/>
          <w:right w:val="single" w:sz="24" w:space="4" w:color="auto"/>
          <w:between w:val="single" w:sz="24" w:space="1" w:color="auto"/>
          <w:bar w:val="single" w:sz="24" w:color="auto"/>
        </w:pBdr>
        <w:tabs>
          <w:tab w:val="right" w:pos="8640"/>
        </w:tabs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845C8">
        <w:rPr>
          <w:rFonts w:ascii="Times New Roman" w:hAnsi="Times New Roman" w:cs="Times New Roman"/>
          <w:color w:val="auto"/>
          <w:sz w:val="32"/>
          <w:szCs w:val="24"/>
        </w:rPr>
        <w:t>Fake News Detection using Machine Learning</w:t>
      </w:r>
    </w:p>
    <w:p w14:paraId="26607DFA" w14:textId="77777777" w:rsidR="00F9473B" w:rsidRPr="00A47F29" w:rsidRDefault="00E93397" w:rsidP="00A47F29">
      <w:pPr>
        <w:pStyle w:val="Heading1"/>
        <w:numPr>
          <w:ilvl w:val="0"/>
          <w:numId w:val="12"/>
        </w:numPr>
        <w:spacing w:line="360" w:lineRule="auto"/>
        <w:ind w:left="284"/>
        <w:rPr>
          <w:rFonts w:ascii="Times New Roman" w:hAnsi="Times New Roman" w:cs="Times New Roman"/>
          <w:color w:val="auto"/>
          <w:szCs w:val="24"/>
        </w:rPr>
      </w:pPr>
      <w:r w:rsidRPr="00A47F29">
        <w:rPr>
          <w:rFonts w:ascii="Times New Roman" w:hAnsi="Times New Roman" w:cs="Times New Roman"/>
          <w:color w:val="auto"/>
          <w:szCs w:val="24"/>
        </w:rPr>
        <w:t>Abstract</w:t>
      </w:r>
    </w:p>
    <w:p w14:paraId="5ECDA49A" w14:textId="682CE156" w:rsidR="00F9473B" w:rsidRDefault="00C845C8" w:rsidP="00C845C8">
      <w:pPr>
        <w:pStyle w:val="NormalWeb"/>
        <w:ind w:left="360"/>
      </w:pPr>
      <w:r w:rsidRPr="00C845C8">
        <w:t xml:space="preserve">The spread of fake news on online platforms has become a significant issue in recent years. Misinformation can mislead people, create confusion, and influence opinions. This project, </w:t>
      </w:r>
      <w:r w:rsidRPr="00C845C8">
        <w:rPr>
          <w:rStyle w:val="Strong"/>
          <w:b w:val="0"/>
          <w:bCs w:val="0"/>
        </w:rPr>
        <w:t>Fake News Detection using Machine Learning</w:t>
      </w:r>
      <w:r w:rsidRPr="00C845C8">
        <w:t xml:space="preserve">, aims to build a system capable of classifying news articles as </w:t>
      </w:r>
      <w:r w:rsidRPr="00C845C8">
        <w:rPr>
          <w:rStyle w:val="Emphasis"/>
          <w:i w:val="0"/>
          <w:iCs w:val="0"/>
        </w:rPr>
        <w:t>fake</w:t>
      </w:r>
      <w:r w:rsidRPr="00C845C8">
        <w:t xml:space="preserve"> or </w:t>
      </w:r>
      <w:r w:rsidRPr="00C845C8">
        <w:rPr>
          <w:rStyle w:val="Emphasis"/>
        </w:rPr>
        <w:t>real</w:t>
      </w:r>
      <w:r w:rsidRPr="00C845C8">
        <w:t>. Using text preprocessing, TF–IDF feature extraction, and Logistic Regression as the baseline classifier, the system achieves efficient and interpretable results. The project is structured step-by-step for reproducibility and is organized for upload to GitHub as a m</w:t>
      </w:r>
      <w:r w:rsidR="007D59DC">
        <w:t>ajo</w:t>
      </w:r>
      <w:r w:rsidRPr="00C845C8">
        <w:t xml:space="preserve">r </w:t>
      </w:r>
      <w:r>
        <w:t>project.</w:t>
      </w:r>
    </w:p>
    <w:p w14:paraId="766DE7DF" w14:textId="77777777" w:rsidR="00C845C8" w:rsidRPr="00C845C8" w:rsidRDefault="00C845C8" w:rsidP="00C845C8">
      <w:pPr>
        <w:pStyle w:val="NormalWeb"/>
      </w:pPr>
    </w:p>
    <w:p w14:paraId="746829ED" w14:textId="6DAE5963" w:rsidR="00C845C8" w:rsidRPr="00C845C8" w:rsidRDefault="00E93397" w:rsidP="00C845C8">
      <w:pPr>
        <w:pStyle w:val="Heading1"/>
        <w:numPr>
          <w:ilvl w:val="0"/>
          <w:numId w:val="12"/>
        </w:numPr>
        <w:spacing w:line="360" w:lineRule="auto"/>
        <w:ind w:left="284"/>
        <w:rPr>
          <w:rFonts w:ascii="Times New Roman" w:hAnsi="Times New Roman" w:cs="Times New Roman"/>
          <w:color w:val="auto"/>
          <w:szCs w:val="24"/>
        </w:rPr>
      </w:pPr>
      <w:r w:rsidRPr="00A47F29">
        <w:rPr>
          <w:rFonts w:ascii="Times New Roman" w:hAnsi="Times New Roman" w:cs="Times New Roman"/>
          <w:color w:val="auto"/>
          <w:szCs w:val="24"/>
        </w:rPr>
        <w:t>Introduction</w:t>
      </w:r>
    </w:p>
    <w:p w14:paraId="606F145E" w14:textId="7AED6A24" w:rsidR="00C845C8" w:rsidRPr="00770526" w:rsidRDefault="00C845C8" w:rsidP="00770526">
      <w:pPr>
        <w:ind w:left="284"/>
        <w:rPr>
          <w:rFonts w:ascii="Times New Roman" w:hAnsi="Times New Roman" w:cs="Times New Roman"/>
          <w:sz w:val="24"/>
          <w:szCs w:val="24"/>
        </w:rPr>
      </w:pPr>
      <w:r w:rsidRPr="00C845C8">
        <w:rPr>
          <w:rFonts w:ascii="Times New Roman" w:hAnsi="Times New Roman" w:cs="Times New Roman"/>
          <w:sz w:val="24"/>
          <w:szCs w:val="24"/>
        </w:rPr>
        <w:t>The goal of this minor project is to build a baseline automatic fake-news classifier that can separate fake and real news articles using only textual information (title and body). The work focuses on a classical machine-learning baseline (TF–IDF + Logistic Regression) that is easy to reproduce, explain, and submit for evaluation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1EAD84" w14:textId="31E4FAB5" w:rsidR="00C845C8" w:rsidRDefault="00C845C8" w:rsidP="00C845C8">
      <w:pPr>
        <w:pStyle w:val="Heading1"/>
        <w:numPr>
          <w:ilvl w:val="0"/>
          <w:numId w:val="12"/>
        </w:numPr>
        <w:rPr>
          <w:color w:val="auto"/>
        </w:rPr>
      </w:pPr>
      <w:r w:rsidRPr="00C845C8">
        <w:rPr>
          <w:color w:val="auto"/>
        </w:rPr>
        <w:t>Objectives</w:t>
      </w:r>
    </w:p>
    <w:p w14:paraId="0C7BC1A5" w14:textId="4E586874" w:rsidR="00770526" w:rsidRDefault="00770526" w:rsidP="00770526">
      <w:pPr>
        <w:pStyle w:val="NormalWeb"/>
        <w:numPr>
          <w:ilvl w:val="0"/>
          <w:numId w:val="12"/>
        </w:numPr>
      </w:pPr>
      <w:r>
        <w:t>To design and develop a machine learning pipeline that detects fake news.</w:t>
      </w:r>
    </w:p>
    <w:p w14:paraId="02C092D0" w14:textId="38CAB171" w:rsidR="00770526" w:rsidRDefault="00770526" w:rsidP="00770526">
      <w:pPr>
        <w:pStyle w:val="NormalWeb"/>
        <w:numPr>
          <w:ilvl w:val="0"/>
          <w:numId w:val="12"/>
        </w:numPr>
      </w:pPr>
      <w:r>
        <w:t>To preprocess and clean textual datasets (titles and content).</w:t>
      </w:r>
    </w:p>
    <w:p w14:paraId="30CCEE0F" w14:textId="7A6F3990" w:rsidR="00770526" w:rsidRDefault="00770526" w:rsidP="00770526">
      <w:pPr>
        <w:pStyle w:val="NormalWeb"/>
        <w:numPr>
          <w:ilvl w:val="0"/>
          <w:numId w:val="12"/>
        </w:numPr>
      </w:pPr>
      <w:r>
        <w:t>To extract features using TF–IDF vectorization.</w:t>
      </w:r>
    </w:p>
    <w:p w14:paraId="40D58DA4" w14:textId="40392062" w:rsidR="00770526" w:rsidRDefault="00770526" w:rsidP="00770526">
      <w:pPr>
        <w:pStyle w:val="NormalWeb"/>
        <w:numPr>
          <w:ilvl w:val="0"/>
          <w:numId w:val="12"/>
        </w:numPr>
      </w:pPr>
      <w:r>
        <w:t>To build a classification model (Logistic Regression baseline).</w:t>
      </w:r>
    </w:p>
    <w:p w14:paraId="5BA7B567" w14:textId="34651191" w:rsidR="00770526" w:rsidRDefault="00770526" w:rsidP="00770526">
      <w:pPr>
        <w:pStyle w:val="NormalWeb"/>
        <w:numPr>
          <w:ilvl w:val="0"/>
          <w:numId w:val="12"/>
        </w:numPr>
      </w:pPr>
      <w:r>
        <w:t>To evaluate performance using accuracy, precision, recall, and F1-score.</w:t>
      </w:r>
    </w:p>
    <w:p w14:paraId="4BE70EAD" w14:textId="02FA9A4E" w:rsidR="00770526" w:rsidRDefault="00770526" w:rsidP="00770526">
      <w:pPr>
        <w:pStyle w:val="NormalWeb"/>
        <w:numPr>
          <w:ilvl w:val="0"/>
          <w:numId w:val="12"/>
        </w:numPr>
      </w:pPr>
      <w:r>
        <w:t>To prepare a well-documented repository suitable for GitHub upload.</w:t>
      </w:r>
    </w:p>
    <w:p w14:paraId="0CB3AF63" w14:textId="77777777" w:rsidR="00770526" w:rsidRPr="00770526" w:rsidRDefault="00770526" w:rsidP="00770526"/>
    <w:p w14:paraId="3CC4DAED" w14:textId="0E872EEB" w:rsidR="00F9473B" w:rsidRPr="00E93397" w:rsidRDefault="00E93397" w:rsidP="00A47F29">
      <w:pPr>
        <w:pStyle w:val="Heading1"/>
        <w:numPr>
          <w:ilvl w:val="0"/>
          <w:numId w:val="12"/>
        </w:numPr>
        <w:spacing w:line="360" w:lineRule="auto"/>
        <w:ind w:left="284"/>
        <w:rPr>
          <w:rFonts w:ascii="Times New Roman" w:hAnsi="Times New Roman" w:cs="Times New Roman"/>
          <w:color w:val="auto"/>
          <w:sz w:val="24"/>
          <w:szCs w:val="24"/>
        </w:rPr>
      </w:pPr>
      <w:r w:rsidRPr="00A47F29">
        <w:rPr>
          <w:rFonts w:ascii="Times New Roman" w:hAnsi="Times New Roman" w:cs="Times New Roman"/>
          <w:color w:val="auto"/>
          <w:szCs w:val="24"/>
        </w:rPr>
        <w:t>Data</w:t>
      </w:r>
      <w:r w:rsidR="00770526">
        <w:rPr>
          <w:rFonts w:ascii="Times New Roman" w:hAnsi="Times New Roman" w:cs="Times New Roman"/>
          <w:color w:val="auto"/>
          <w:szCs w:val="24"/>
        </w:rPr>
        <w:t>set</w:t>
      </w:r>
    </w:p>
    <w:p w14:paraId="51761370" w14:textId="767D16F8" w:rsidR="00770526" w:rsidRPr="00770526" w:rsidRDefault="00770526" w:rsidP="007705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70526">
        <w:rPr>
          <w:rFonts w:ascii="Times New Roman" w:hAnsi="Times New Roman" w:cs="Times New Roman"/>
          <w:sz w:val="24"/>
          <w:szCs w:val="24"/>
          <w:lang w:val="en-IN"/>
        </w:rPr>
        <w:t>The dataset used consists of news articles with attributes:</w:t>
      </w:r>
    </w:p>
    <w:p w14:paraId="031F14CE" w14:textId="77777777" w:rsidR="00770526" w:rsidRDefault="00770526" w:rsidP="00770526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70526">
        <w:rPr>
          <w:rFonts w:ascii="Times New Roman" w:hAnsi="Times New Roman" w:cs="Times New Roman"/>
          <w:sz w:val="24"/>
          <w:szCs w:val="24"/>
          <w:lang w:val="en-IN"/>
        </w:rPr>
        <w:t>Title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770526">
        <w:rPr>
          <w:rFonts w:ascii="Times New Roman" w:hAnsi="Times New Roman" w:cs="Times New Roman"/>
          <w:sz w:val="24"/>
          <w:szCs w:val="24"/>
          <w:lang w:val="en-IN"/>
        </w:rPr>
        <w:t>text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770526">
        <w:rPr>
          <w:rFonts w:ascii="Times New Roman" w:hAnsi="Times New Roman" w:cs="Times New Roman"/>
          <w:sz w:val="24"/>
          <w:szCs w:val="24"/>
          <w:lang w:val="en-IN"/>
        </w:rPr>
        <w:t>label (0 = real, 1 = fake)</w:t>
      </w:r>
    </w:p>
    <w:p w14:paraId="5658F371" w14:textId="77777777" w:rsidR="00770526" w:rsidRDefault="00770526" w:rsidP="007705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70526">
        <w:rPr>
          <w:rFonts w:ascii="Times New Roman" w:hAnsi="Times New Roman" w:cs="Times New Roman"/>
          <w:sz w:val="24"/>
          <w:szCs w:val="24"/>
          <w:lang w:val="en-IN"/>
        </w:rPr>
        <w:t xml:space="preserve">Example public sources: Kaggle Fake News Dataset, LIAR Dataset, </w:t>
      </w:r>
      <w:proofErr w:type="spellStart"/>
      <w:r w:rsidRPr="00770526">
        <w:rPr>
          <w:rFonts w:ascii="Times New Roman" w:hAnsi="Times New Roman" w:cs="Times New Roman"/>
          <w:sz w:val="24"/>
          <w:szCs w:val="24"/>
          <w:lang w:val="en-IN"/>
        </w:rPr>
        <w:t>FakeNewsNet</w:t>
      </w:r>
      <w:proofErr w:type="spellEnd"/>
      <w:r w:rsidRPr="00770526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B80312E" w14:textId="5A67ACB1" w:rsidR="00770526" w:rsidRPr="00770526" w:rsidRDefault="00770526" w:rsidP="007705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70526">
        <w:rPr>
          <w:rFonts w:ascii="Times New Roman" w:hAnsi="Times New Roman" w:cs="Times New Roman"/>
          <w:sz w:val="24"/>
          <w:szCs w:val="24"/>
          <w:lang w:val="en-IN"/>
        </w:rPr>
        <w:t xml:space="preserve">Only a sample dataset (sample_news.csv) will be stored in the GitHub repo. Full datasets must be kept outside the repo and added </w:t>
      </w:r>
      <w:proofErr w:type="gramStart"/>
      <w:r w:rsidRPr="00770526">
        <w:rPr>
          <w:rFonts w:ascii="Times New Roman" w:hAnsi="Times New Roman" w:cs="Times New Roman"/>
          <w:sz w:val="24"/>
          <w:szCs w:val="24"/>
          <w:lang w:val="en-IN"/>
        </w:rPr>
        <w:t>to .</w:t>
      </w:r>
      <w:proofErr w:type="spellStart"/>
      <w:r w:rsidRPr="00770526">
        <w:rPr>
          <w:rFonts w:ascii="Times New Roman" w:hAnsi="Times New Roman" w:cs="Times New Roman"/>
          <w:sz w:val="24"/>
          <w:szCs w:val="24"/>
          <w:lang w:val="en-IN"/>
        </w:rPr>
        <w:t>gitignore</w:t>
      </w:r>
      <w:proofErr w:type="spellEnd"/>
      <w:proofErr w:type="gramEnd"/>
      <w:r w:rsidRPr="00770526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7CA619F" w14:textId="2BF0D708" w:rsidR="00F9473B" w:rsidRPr="00E93397" w:rsidRDefault="00F9473B" w:rsidP="00A47F29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0A0FF83E" w14:textId="77777777" w:rsidR="00F9473B" w:rsidRPr="00A47F29" w:rsidRDefault="00E93397" w:rsidP="00A47F29">
      <w:pPr>
        <w:pStyle w:val="Heading1"/>
        <w:numPr>
          <w:ilvl w:val="0"/>
          <w:numId w:val="12"/>
        </w:numPr>
        <w:spacing w:line="360" w:lineRule="auto"/>
        <w:ind w:left="284"/>
        <w:rPr>
          <w:rFonts w:ascii="Times New Roman" w:hAnsi="Times New Roman" w:cs="Times New Roman"/>
          <w:color w:val="auto"/>
          <w:szCs w:val="24"/>
        </w:rPr>
      </w:pPr>
      <w:r w:rsidRPr="00A47F29">
        <w:rPr>
          <w:rFonts w:ascii="Times New Roman" w:hAnsi="Times New Roman" w:cs="Times New Roman"/>
          <w:color w:val="auto"/>
          <w:szCs w:val="24"/>
        </w:rPr>
        <w:t>Methodology</w:t>
      </w:r>
    </w:p>
    <w:p w14:paraId="5BC86A7D" w14:textId="77777777" w:rsidR="00770526" w:rsidRPr="00770526" w:rsidRDefault="00770526" w:rsidP="00770526">
      <w:pPr>
        <w:pStyle w:val="Heading3"/>
        <w:rPr>
          <w:rFonts w:ascii="Times New Roman" w:hAnsi="Times New Roman"/>
          <w:b w:val="0"/>
          <w:bCs w:val="0"/>
          <w:color w:val="auto"/>
        </w:rPr>
      </w:pPr>
      <w:r w:rsidRPr="00770526">
        <w:rPr>
          <w:rStyle w:val="Strong"/>
          <w:b/>
          <w:bCs/>
          <w:color w:val="auto"/>
        </w:rPr>
        <w:t>Step 1: Data Preprocessing</w:t>
      </w:r>
    </w:p>
    <w:p w14:paraId="32AA2EED" w14:textId="77777777" w:rsidR="00770526" w:rsidRDefault="00770526" w:rsidP="00770526">
      <w:pPr>
        <w:pStyle w:val="NormalWeb"/>
        <w:numPr>
          <w:ilvl w:val="0"/>
          <w:numId w:val="19"/>
        </w:numPr>
      </w:pPr>
      <w:r>
        <w:t>Lowercasing the text.</w:t>
      </w:r>
    </w:p>
    <w:p w14:paraId="45D71B0E" w14:textId="77777777" w:rsidR="00770526" w:rsidRDefault="00770526" w:rsidP="00770526">
      <w:pPr>
        <w:pStyle w:val="NormalWeb"/>
        <w:numPr>
          <w:ilvl w:val="0"/>
          <w:numId w:val="19"/>
        </w:numPr>
      </w:pPr>
      <w:r>
        <w:t>Removing URLs, HTML tags, punctuation, and special characters.</w:t>
      </w:r>
    </w:p>
    <w:p w14:paraId="6835C392" w14:textId="77777777" w:rsidR="00770526" w:rsidRDefault="00770526" w:rsidP="00770526">
      <w:pPr>
        <w:pStyle w:val="NormalWeb"/>
        <w:numPr>
          <w:ilvl w:val="0"/>
          <w:numId w:val="19"/>
        </w:numPr>
      </w:pPr>
      <w:r>
        <w:t>Tokenization and optional lemmatization.</w:t>
      </w:r>
    </w:p>
    <w:p w14:paraId="719CAFEC" w14:textId="77777777" w:rsidR="00770526" w:rsidRDefault="00770526" w:rsidP="00770526">
      <w:pPr>
        <w:pStyle w:val="NormalWeb"/>
        <w:numPr>
          <w:ilvl w:val="0"/>
          <w:numId w:val="19"/>
        </w:numPr>
      </w:pPr>
      <w:r>
        <w:t xml:space="preserve">Combining </w:t>
      </w:r>
      <w:r w:rsidRPr="00770526">
        <w:rPr>
          <w:rStyle w:val="HTMLCode"/>
          <w:b/>
          <w:bCs/>
        </w:rPr>
        <w:t>title</w:t>
      </w:r>
      <w:r w:rsidRPr="00770526">
        <w:rPr>
          <w:b/>
          <w:bCs/>
        </w:rPr>
        <w:t xml:space="preserve"> + </w:t>
      </w:r>
      <w:r w:rsidRPr="00770526">
        <w:rPr>
          <w:rStyle w:val="HTMLCode"/>
          <w:b/>
          <w:bCs/>
        </w:rPr>
        <w:t>text</w:t>
      </w:r>
      <w:r>
        <w:t xml:space="preserve"> into one field.</w:t>
      </w:r>
    </w:p>
    <w:p w14:paraId="2315E28D" w14:textId="77777777" w:rsidR="00770526" w:rsidRPr="00770526" w:rsidRDefault="00770526" w:rsidP="00770526">
      <w:pPr>
        <w:pStyle w:val="Heading3"/>
        <w:rPr>
          <w:b w:val="0"/>
          <w:bCs w:val="0"/>
          <w:i/>
          <w:iCs/>
          <w:color w:val="auto"/>
        </w:rPr>
      </w:pPr>
      <w:r w:rsidRPr="00770526">
        <w:rPr>
          <w:rStyle w:val="Strong"/>
          <w:b/>
          <w:bCs/>
          <w:i/>
          <w:iCs/>
          <w:color w:val="auto"/>
        </w:rPr>
        <w:t>Step 2: Feature Extraction</w:t>
      </w:r>
    </w:p>
    <w:p w14:paraId="19A111C4" w14:textId="77777777" w:rsidR="00770526" w:rsidRDefault="00770526" w:rsidP="00770526">
      <w:pPr>
        <w:pStyle w:val="NormalWeb"/>
        <w:numPr>
          <w:ilvl w:val="0"/>
          <w:numId w:val="20"/>
        </w:numPr>
      </w:pPr>
      <w:r>
        <w:t>TF–IDF Vectorizer with unigrams and bigrams.</w:t>
      </w:r>
    </w:p>
    <w:p w14:paraId="53335E2D" w14:textId="4846AE42" w:rsidR="00770526" w:rsidRDefault="00770526" w:rsidP="00770526">
      <w:pPr>
        <w:pStyle w:val="NormalWeb"/>
        <w:numPr>
          <w:ilvl w:val="0"/>
          <w:numId w:val="20"/>
        </w:numPr>
      </w:pPr>
      <w:r>
        <w:t xml:space="preserve">Limit to </w:t>
      </w:r>
      <w:proofErr w:type="spellStart"/>
      <w:r w:rsidRPr="00770526">
        <w:rPr>
          <w:rStyle w:val="HTMLCode"/>
          <w:rFonts w:ascii="Times New Roman" w:hAnsi="Times New Roman" w:cs="Times New Roman"/>
          <w:sz w:val="22"/>
          <w:szCs w:val="22"/>
        </w:rPr>
        <w:t>max_features</w:t>
      </w:r>
      <w:proofErr w:type="spellEnd"/>
      <w:r w:rsidRPr="00770526">
        <w:rPr>
          <w:rStyle w:val="HTMLCode"/>
          <w:rFonts w:ascii="Times New Roman" w:hAnsi="Times New Roman" w:cs="Times New Roman"/>
          <w:sz w:val="22"/>
          <w:szCs w:val="22"/>
        </w:rPr>
        <w:t xml:space="preserve"> = 10,000</w:t>
      </w:r>
      <w:r w:rsidRPr="00770526">
        <w:rPr>
          <w:sz w:val="28"/>
          <w:szCs w:val="28"/>
        </w:rPr>
        <w:t xml:space="preserve"> </w:t>
      </w:r>
      <w:r>
        <w:t>for efficiency.</w:t>
      </w:r>
    </w:p>
    <w:p w14:paraId="74B0B33F" w14:textId="77777777" w:rsidR="00770526" w:rsidRPr="00770526" w:rsidRDefault="00770526" w:rsidP="00770526">
      <w:pPr>
        <w:pStyle w:val="Heading3"/>
        <w:rPr>
          <w:color w:val="auto"/>
        </w:rPr>
      </w:pPr>
      <w:r w:rsidRPr="00770526">
        <w:rPr>
          <w:rStyle w:val="Strong"/>
          <w:b/>
          <w:bCs/>
          <w:color w:val="auto"/>
        </w:rPr>
        <w:t>Step 3: Model Training</w:t>
      </w:r>
    </w:p>
    <w:p w14:paraId="39D95BFE" w14:textId="77777777" w:rsidR="00770526" w:rsidRDefault="00770526" w:rsidP="00770526">
      <w:pPr>
        <w:pStyle w:val="NormalWeb"/>
        <w:numPr>
          <w:ilvl w:val="0"/>
          <w:numId w:val="21"/>
        </w:numPr>
      </w:pPr>
      <w:r>
        <w:t>Logistic Regression used as baseline classifier.</w:t>
      </w:r>
    </w:p>
    <w:p w14:paraId="62AAEC86" w14:textId="77777777" w:rsidR="00770526" w:rsidRDefault="00770526" w:rsidP="00770526">
      <w:pPr>
        <w:pStyle w:val="NormalWeb"/>
        <w:numPr>
          <w:ilvl w:val="0"/>
          <w:numId w:val="21"/>
        </w:numPr>
      </w:pPr>
      <w:r>
        <w:t>Other algorithms like SVM or Random Forest can also be tried.</w:t>
      </w:r>
    </w:p>
    <w:p w14:paraId="5240B4EF" w14:textId="77777777" w:rsidR="00770526" w:rsidRPr="00770526" w:rsidRDefault="00770526" w:rsidP="00770526">
      <w:pPr>
        <w:pStyle w:val="Heading3"/>
        <w:rPr>
          <w:color w:val="auto"/>
        </w:rPr>
      </w:pPr>
      <w:r w:rsidRPr="00770526">
        <w:rPr>
          <w:rStyle w:val="Strong"/>
          <w:b/>
          <w:bCs/>
          <w:color w:val="auto"/>
        </w:rPr>
        <w:t>Step 4: Model Evaluation</w:t>
      </w:r>
    </w:p>
    <w:p w14:paraId="176A1004" w14:textId="77777777" w:rsidR="00770526" w:rsidRDefault="00770526" w:rsidP="00770526">
      <w:pPr>
        <w:pStyle w:val="NormalWeb"/>
        <w:numPr>
          <w:ilvl w:val="0"/>
          <w:numId w:val="22"/>
        </w:numPr>
      </w:pPr>
      <w:r>
        <w:t>Metrics: Accuracy, Precision, Recall, F1-Score.</w:t>
      </w:r>
    </w:p>
    <w:p w14:paraId="5AF51F1A" w14:textId="77777777" w:rsidR="00770526" w:rsidRDefault="00770526" w:rsidP="00770526">
      <w:pPr>
        <w:pStyle w:val="NormalWeb"/>
        <w:numPr>
          <w:ilvl w:val="0"/>
          <w:numId w:val="22"/>
        </w:numPr>
      </w:pPr>
      <w:r>
        <w:t>Confusion Matrix and ROC AUC for visualization.</w:t>
      </w:r>
    </w:p>
    <w:p w14:paraId="4D01B6D5" w14:textId="04BF54ED" w:rsidR="00770526" w:rsidRPr="00770526" w:rsidRDefault="00E93397" w:rsidP="00770526">
      <w:pPr>
        <w:pStyle w:val="Heading1"/>
        <w:numPr>
          <w:ilvl w:val="0"/>
          <w:numId w:val="12"/>
        </w:numPr>
        <w:spacing w:line="360" w:lineRule="auto"/>
        <w:ind w:left="284"/>
        <w:rPr>
          <w:rFonts w:ascii="Times New Roman" w:hAnsi="Times New Roman" w:cs="Times New Roman"/>
          <w:color w:val="auto"/>
          <w:szCs w:val="24"/>
        </w:rPr>
      </w:pPr>
      <w:r w:rsidRPr="00A47F29">
        <w:rPr>
          <w:rFonts w:ascii="Times New Roman" w:hAnsi="Times New Roman" w:cs="Times New Roman"/>
          <w:color w:val="auto"/>
          <w:szCs w:val="24"/>
        </w:rPr>
        <w:t>Implementation Steps</w:t>
      </w:r>
    </w:p>
    <w:p w14:paraId="55CFE05F" w14:textId="77777777" w:rsidR="00770526" w:rsidRDefault="00770526" w:rsidP="00770526">
      <w:pPr>
        <w:pStyle w:val="NormalWeb"/>
        <w:numPr>
          <w:ilvl w:val="0"/>
          <w:numId w:val="23"/>
        </w:numPr>
      </w:pPr>
      <w:r w:rsidRPr="0094735C">
        <w:rPr>
          <w:rStyle w:val="Strong"/>
          <w:b w:val="0"/>
          <w:bCs w:val="0"/>
        </w:rPr>
        <w:t>Organize dataset</w:t>
      </w:r>
      <w:r>
        <w:t xml:space="preserve"> into a CSV file with columns: </w:t>
      </w:r>
      <w:r w:rsidRPr="0094735C">
        <w:rPr>
          <w:rStyle w:val="HTMLCode"/>
          <w:b/>
          <w:bCs/>
        </w:rPr>
        <w:t>title</w:t>
      </w:r>
      <w:r w:rsidRPr="0094735C">
        <w:rPr>
          <w:b/>
          <w:bCs/>
        </w:rPr>
        <w:t xml:space="preserve">, </w:t>
      </w:r>
      <w:r w:rsidRPr="0094735C">
        <w:rPr>
          <w:rStyle w:val="HTMLCode"/>
          <w:b/>
          <w:bCs/>
        </w:rPr>
        <w:t>text</w:t>
      </w:r>
      <w:r w:rsidRPr="0094735C">
        <w:rPr>
          <w:b/>
          <w:bCs/>
        </w:rPr>
        <w:t xml:space="preserve">, </w:t>
      </w:r>
      <w:r w:rsidRPr="0094735C">
        <w:rPr>
          <w:rStyle w:val="HTMLCode"/>
          <w:b/>
          <w:bCs/>
        </w:rPr>
        <w:t>label</w:t>
      </w:r>
      <w:r>
        <w:t xml:space="preserve"> (0 = real, 1 = fake).</w:t>
      </w:r>
    </w:p>
    <w:p w14:paraId="22DF71EF" w14:textId="102F6D20" w:rsidR="00770526" w:rsidRDefault="00770526" w:rsidP="00770526">
      <w:pPr>
        <w:pStyle w:val="NormalWeb"/>
        <w:numPr>
          <w:ilvl w:val="0"/>
          <w:numId w:val="23"/>
        </w:numPr>
      </w:pPr>
      <w:r w:rsidRPr="0094735C">
        <w:rPr>
          <w:rStyle w:val="Strong"/>
          <w:b w:val="0"/>
          <w:bCs w:val="0"/>
        </w:rPr>
        <w:t>Preprocess text</w:t>
      </w:r>
      <w:r>
        <w:t xml:space="preserve"> (lowercasing, removing URLs/HTML, punctuation, optional </w:t>
      </w:r>
      <w:r w:rsidR="0094735C">
        <w:t>stop words</w:t>
      </w:r>
      <w:r>
        <w:t xml:space="preserve"> &amp; lemmatization).</w:t>
      </w:r>
    </w:p>
    <w:p w14:paraId="712293FF" w14:textId="77777777" w:rsidR="00770526" w:rsidRDefault="00770526" w:rsidP="00770526">
      <w:pPr>
        <w:pStyle w:val="NormalWeb"/>
        <w:numPr>
          <w:ilvl w:val="0"/>
          <w:numId w:val="23"/>
        </w:numPr>
      </w:pPr>
      <w:r w:rsidRPr="0094735C">
        <w:rPr>
          <w:rStyle w:val="Strong"/>
          <w:b w:val="0"/>
          <w:bCs w:val="0"/>
        </w:rPr>
        <w:t>Extract features</w:t>
      </w:r>
      <w:r>
        <w:t xml:space="preserve"> using TF–IDF vectorization (unigrams + bigrams).</w:t>
      </w:r>
    </w:p>
    <w:p w14:paraId="569483FD" w14:textId="77777777" w:rsidR="00770526" w:rsidRDefault="00770526" w:rsidP="00770526">
      <w:pPr>
        <w:pStyle w:val="NormalWeb"/>
        <w:numPr>
          <w:ilvl w:val="0"/>
          <w:numId w:val="23"/>
        </w:numPr>
      </w:pPr>
      <w:r w:rsidRPr="0094735C">
        <w:rPr>
          <w:rStyle w:val="Strong"/>
          <w:b w:val="0"/>
          <w:bCs w:val="0"/>
        </w:rPr>
        <w:t>Define baseline model</w:t>
      </w:r>
      <w:r>
        <w:t xml:space="preserve"> (Logistic Regression classifier inside a Scikit-learn pipeline).</w:t>
      </w:r>
    </w:p>
    <w:p w14:paraId="1A985F8C" w14:textId="77777777" w:rsidR="00770526" w:rsidRDefault="00770526" w:rsidP="00770526">
      <w:pPr>
        <w:pStyle w:val="NormalWeb"/>
        <w:numPr>
          <w:ilvl w:val="0"/>
          <w:numId w:val="23"/>
        </w:numPr>
      </w:pPr>
      <w:r w:rsidRPr="0094735C">
        <w:rPr>
          <w:rStyle w:val="Strong"/>
          <w:b w:val="0"/>
          <w:bCs w:val="0"/>
        </w:rPr>
        <w:t>Compile/Train model</w:t>
      </w:r>
      <w:r>
        <w:t xml:space="preserve"> with train-test split (e.g., 80/20) and stratified sampling.</w:t>
      </w:r>
    </w:p>
    <w:p w14:paraId="62964125" w14:textId="77777777" w:rsidR="00770526" w:rsidRPr="0094735C" w:rsidRDefault="00770526" w:rsidP="00770526">
      <w:pPr>
        <w:pStyle w:val="NormalWeb"/>
        <w:numPr>
          <w:ilvl w:val="0"/>
          <w:numId w:val="23"/>
        </w:numPr>
      </w:pPr>
      <w:r w:rsidRPr="0094735C">
        <w:rPr>
          <w:rStyle w:val="Strong"/>
          <w:b w:val="0"/>
          <w:bCs w:val="0"/>
        </w:rPr>
        <w:t>Evaluate model</w:t>
      </w:r>
      <w:r>
        <w:t xml:space="preserve"> using Accuracy, Precision, Recall, F1-score, Confusion Matrix, and ROC AUC.</w:t>
      </w:r>
    </w:p>
    <w:p w14:paraId="394E06A1" w14:textId="77777777" w:rsidR="00770526" w:rsidRDefault="00770526" w:rsidP="00770526">
      <w:pPr>
        <w:pStyle w:val="NormalWeb"/>
        <w:numPr>
          <w:ilvl w:val="0"/>
          <w:numId w:val="23"/>
        </w:numPr>
      </w:pPr>
      <w:r w:rsidRPr="0094735C">
        <w:rPr>
          <w:rStyle w:val="Strong"/>
          <w:b w:val="0"/>
          <w:bCs w:val="0"/>
        </w:rPr>
        <w:t>Save trained pipeline</w:t>
      </w:r>
      <w:r w:rsidRPr="0094735C">
        <w:t xml:space="preserve"> </w:t>
      </w:r>
      <w:r>
        <w:t xml:space="preserve">with </w:t>
      </w:r>
      <w:proofErr w:type="spellStart"/>
      <w:r w:rsidRPr="0094735C">
        <w:rPr>
          <w:rStyle w:val="HTMLCode"/>
          <w:b/>
          <w:bCs/>
        </w:rPr>
        <w:t>joblib</w:t>
      </w:r>
      <w:proofErr w:type="spellEnd"/>
      <w:r>
        <w:t xml:space="preserve"> for later prediction.</w:t>
      </w:r>
    </w:p>
    <w:p w14:paraId="01610E55" w14:textId="77777777" w:rsidR="00770526" w:rsidRDefault="00770526" w:rsidP="00770526">
      <w:pPr>
        <w:pStyle w:val="NormalWeb"/>
        <w:numPr>
          <w:ilvl w:val="0"/>
          <w:numId w:val="23"/>
        </w:numPr>
      </w:pPr>
      <w:r w:rsidRPr="0094735C">
        <w:rPr>
          <w:rStyle w:val="Strong"/>
          <w:b w:val="0"/>
          <w:bCs w:val="0"/>
        </w:rPr>
        <w:t>Test predictions</w:t>
      </w:r>
      <w:r>
        <w:t xml:space="preserve"> on new/unseen news text using the saved pipeline.</w:t>
      </w:r>
    </w:p>
    <w:p w14:paraId="30A49EE6" w14:textId="517C2611" w:rsidR="00BE5275" w:rsidRDefault="00E93397" w:rsidP="00BE5275">
      <w:pPr>
        <w:pStyle w:val="Heading1"/>
        <w:numPr>
          <w:ilvl w:val="0"/>
          <w:numId w:val="12"/>
        </w:numPr>
        <w:spacing w:line="360" w:lineRule="auto"/>
        <w:ind w:left="284"/>
        <w:rPr>
          <w:rFonts w:ascii="Times New Roman" w:hAnsi="Times New Roman" w:cs="Times New Roman"/>
          <w:color w:val="auto"/>
          <w:szCs w:val="24"/>
        </w:rPr>
      </w:pPr>
      <w:r w:rsidRPr="00A47F29">
        <w:rPr>
          <w:rFonts w:ascii="Times New Roman" w:hAnsi="Times New Roman" w:cs="Times New Roman"/>
          <w:color w:val="auto"/>
          <w:szCs w:val="24"/>
        </w:rPr>
        <w:lastRenderedPageBreak/>
        <w:t>Python Code Implementation</w:t>
      </w:r>
    </w:p>
    <w:p w14:paraId="587636CA" w14:textId="6A523607" w:rsidR="00BE5275" w:rsidRDefault="00BE5275" w:rsidP="00BE5275">
      <w:pPr>
        <w:pStyle w:val="Heading2"/>
        <w:numPr>
          <w:ilvl w:val="0"/>
          <w:numId w:val="24"/>
        </w:numPr>
        <w:rPr>
          <w:color w:val="auto"/>
        </w:rPr>
      </w:pPr>
      <w:proofErr w:type="spellStart"/>
      <w:r w:rsidRPr="00BE5275">
        <w:rPr>
          <w:color w:val="auto"/>
        </w:rPr>
        <w:t>Traning</w:t>
      </w:r>
      <w:proofErr w:type="spellEnd"/>
      <w:r w:rsidRPr="00BE5275">
        <w:rPr>
          <w:color w:val="auto"/>
        </w:rPr>
        <w:t xml:space="preserve"> Script</w:t>
      </w:r>
    </w:p>
    <w:p w14:paraId="36947734" w14:textId="77777777" w:rsidR="00BE5275" w:rsidRPr="00BE5275" w:rsidRDefault="00BE5275" w:rsidP="00BE5275">
      <w:pPr>
        <w:rPr>
          <w:rFonts w:ascii="Times New Roman" w:hAnsi="Times New Roman" w:cs="Times New Roman"/>
        </w:rPr>
      </w:pPr>
      <w:proofErr w:type="gramStart"/>
      <w:r w:rsidRPr="00BE5275">
        <w:rPr>
          <w:rFonts w:ascii="Times New Roman" w:hAnsi="Times New Roman" w:cs="Times New Roman"/>
        </w:rPr>
        <w:t>#!/</w:t>
      </w:r>
      <w:proofErr w:type="gramEnd"/>
      <w:r w:rsidRPr="00BE5275">
        <w:rPr>
          <w:rFonts w:ascii="Times New Roman" w:hAnsi="Times New Roman" w:cs="Times New Roman"/>
        </w:rPr>
        <w:t>usr/bin/env python3</w:t>
      </w:r>
    </w:p>
    <w:p w14:paraId="78ADD0E4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>"""</w:t>
      </w:r>
    </w:p>
    <w:p w14:paraId="3F33B436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>Fake News Detector - Training Script</w:t>
      </w:r>
    </w:p>
    <w:p w14:paraId="3D955F59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>Baseline: TF-IDF + Logistic Regression</w:t>
      </w:r>
    </w:p>
    <w:p w14:paraId="2677AA1B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>"""</w:t>
      </w:r>
    </w:p>
    <w:p w14:paraId="57C5A04E" w14:textId="77777777" w:rsidR="00BE5275" w:rsidRPr="00BE5275" w:rsidRDefault="00BE5275" w:rsidP="00BE5275">
      <w:pPr>
        <w:rPr>
          <w:rFonts w:ascii="Times New Roman" w:hAnsi="Times New Roman" w:cs="Times New Roman"/>
        </w:rPr>
      </w:pPr>
    </w:p>
    <w:p w14:paraId="53A3A9A6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import </w:t>
      </w:r>
      <w:proofErr w:type="spellStart"/>
      <w:r w:rsidRPr="00BE5275">
        <w:rPr>
          <w:rFonts w:ascii="Times New Roman" w:hAnsi="Times New Roman" w:cs="Times New Roman"/>
        </w:rPr>
        <w:t>argparse</w:t>
      </w:r>
      <w:proofErr w:type="spellEnd"/>
    </w:p>
    <w:p w14:paraId="48B032ED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import </w:t>
      </w:r>
      <w:proofErr w:type="spellStart"/>
      <w:r w:rsidRPr="00BE5275">
        <w:rPr>
          <w:rFonts w:ascii="Times New Roman" w:hAnsi="Times New Roman" w:cs="Times New Roman"/>
        </w:rPr>
        <w:t>joblib</w:t>
      </w:r>
      <w:proofErr w:type="spellEnd"/>
    </w:p>
    <w:p w14:paraId="2A9E7DF9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>import pandas as pd</w:t>
      </w:r>
    </w:p>
    <w:p w14:paraId="1D538510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>import re</w:t>
      </w:r>
    </w:p>
    <w:p w14:paraId="282474DB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from </w:t>
      </w:r>
      <w:proofErr w:type="spellStart"/>
      <w:r w:rsidRPr="00BE5275">
        <w:rPr>
          <w:rFonts w:ascii="Times New Roman" w:hAnsi="Times New Roman" w:cs="Times New Roman"/>
        </w:rPr>
        <w:t>pathlib</w:t>
      </w:r>
      <w:proofErr w:type="spellEnd"/>
      <w:r w:rsidRPr="00BE5275">
        <w:rPr>
          <w:rFonts w:ascii="Times New Roman" w:hAnsi="Times New Roman" w:cs="Times New Roman"/>
        </w:rPr>
        <w:t xml:space="preserve"> import Path</w:t>
      </w:r>
    </w:p>
    <w:p w14:paraId="19A3B853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E5275">
        <w:rPr>
          <w:rFonts w:ascii="Times New Roman" w:hAnsi="Times New Roman" w:cs="Times New Roman"/>
        </w:rPr>
        <w:t>sklearn.feature</w:t>
      </w:r>
      <w:proofErr w:type="gramEnd"/>
      <w:r w:rsidRPr="00BE5275">
        <w:rPr>
          <w:rFonts w:ascii="Times New Roman" w:hAnsi="Times New Roman" w:cs="Times New Roman"/>
        </w:rPr>
        <w:t>_extraction.text</w:t>
      </w:r>
      <w:proofErr w:type="spellEnd"/>
      <w:r w:rsidRPr="00BE5275">
        <w:rPr>
          <w:rFonts w:ascii="Times New Roman" w:hAnsi="Times New Roman" w:cs="Times New Roman"/>
        </w:rPr>
        <w:t xml:space="preserve"> import </w:t>
      </w:r>
      <w:proofErr w:type="spellStart"/>
      <w:r w:rsidRPr="00BE5275">
        <w:rPr>
          <w:rFonts w:ascii="Times New Roman" w:hAnsi="Times New Roman" w:cs="Times New Roman"/>
        </w:rPr>
        <w:t>TfidfVectorizer</w:t>
      </w:r>
      <w:proofErr w:type="spellEnd"/>
    </w:p>
    <w:p w14:paraId="38E2F58F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E5275">
        <w:rPr>
          <w:rFonts w:ascii="Times New Roman" w:hAnsi="Times New Roman" w:cs="Times New Roman"/>
        </w:rPr>
        <w:t>sklearn.linear</w:t>
      </w:r>
      <w:proofErr w:type="gramEnd"/>
      <w:r w:rsidRPr="00BE5275">
        <w:rPr>
          <w:rFonts w:ascii="Times New Roman" w:hAnsi="Times New Roman" w:cs="Times New Roman"/>
        </w:rPr>
        <w:t>_model</w:t>
      </w:r>
      <w:proofErr w:type="spellEnd"/>
      <w:r w:rsidRPr="00BE5275">
        <w:rPr>
          <w:rFonts w:ascii="Times New Roman" w:hAnsi="Times New Roman" w:cs="Times New Roman"/>
        </w:rPr>
        <w:t xml:space="preserve"> import LogisticRegression</w:t>
      </w:r>
    </w:p>
    <w:p w14:paraId="75F34BA2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E5275">
        <w:rPr>
          <w:rFonts w:ascii="Times New Roman" w:hAnsi="Times New Roman" w:cs="Times New Roman"/>
        </w:rPr>
        <w:t>sklearn.model</w:t>
      </w:r>
      <w:proofErr w:type="gramEnd"/>
      <w:r w:rsidRPr="00BE5275">
        <w:rPr>
          <w:rFonts w:ascii="Times New Roman" w:hAnsi="Times New Roman" w:cs="Times New Roman"/>
        </w:rPr>
        <w:t>_selection</w:t>
      </w:r>
      <w:proofErr w:type="spellEnd"/>
      <w:r w:rsidRPr="00BE5275">
        <w:rPr>
          <w:rFonts w:ascii="Times New Roman" w:hAnsi="Times New Roman" w:cs="Times New Roman"/>
        </w:rPr>
        <w:t xml:space="preserve"> import </w:t>
      </w:r>
      <w:proofErr w:type="spellStart"/>
      <w:r w:rsidRPr="00BE5275">
        <w:rPr>
          <w:rFonts w:ascii="Times New Roman" w:hAnsi="Times New Roman" w:cs="Times New Roman"/>
        </w:rPr>
        <w:t>train_test_split</w:t>
      </w:r>
      <w:proofErr w:type="spellEnd"/>
    </w:p>
    <w:p w14:paraId="11A97A25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E5275">
        <w:rPr>
          <w:rFonts w:ascii="Times New Roman" w:hAnsi="Times New Roman" w:cs="Times New Roman"/>
        </w:rPr>
        <w:t>sklearn.pipeline</w:t>
      </w:r>
      <w:proofErr w:type="spellEnd"/>
      <w:proofErr w:type="gramEnd"/>
      <w:r w:rsidRPr="00BE5275">
        <w:rPr>
          <w:rFonts w:ascii="Times New Roman" w:hAnsi="Times New Roman" w:cs="Times New Roman"/>
        </w:rPr>
        <w:t xml:space="preserve"> import Pipeline</w:t>
      </w:r>
    </w:p>
    <w:p w14:paraId="2DBF8D52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E5275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BE5275">
        <w:rPr>
          <w:rFonts w:ascii="Times New Roman" w:hAnsi="Times New Roman" w:cs="Times New Roman"/>
        </w:rPr>
        <w:t xml:space="preserve"> import </w:t>
      </w:r>
      <w:proofErr w:type="spellStart"/>
      <w:r w:rsidRPr="00BE5275">
        <w:rPr>
          <w:rFonts w:ascii="Times New Roman" w:hAnsi="Times New Roman" w:cs="Times New Roman"/>
        </w:rPr>
        <w:t>accuracy_score</w:t>
      </w:r>
      <w:proofErr w:type="spellEnd"/>
      <w:r w:rsidRPr="00BE5275">
        <w:rPr>
          <w:rFonts w:ascii="Times New Roman" w:hAnsi="Times New Roman" w:cs="Times New Roman"/>
        </w:rPr>
        <w:t xml:space="preserve">, </w:t>
      </w:r>
      <w:proofErr w:type="spellStart"/>
      <w:r w:rsidRPr="00BE5275">
        <w:rPr>
          <w:rFonts w:ascii="Times New Roman" w:hAnsi="Times New Roman" w:cs="Times New Roman"/>
        </w:rPr>
        <w:t>classification_report</w:t>
      </w:r>
      <w:proofErr w:type="spellEnd"/>
      <w:r w:rsidRPr="00BE5275">
        <w:rPr>
          <w:rFonts w:ascii="Times New Roman" w:hAnsi="Times New Roman" w:cs="Times New Roman"/>
        </w:rPr>
        <w:t xml:space="preserve">, </w:t>
      </w:r>
      <w:proofErr w:type="spellStart"/>
      <w:r w:rsidRPr="00BE5275">
        <w:rPr>
          <w:rFonts w:ascii="Times New Roman" w:hAnsi="Times New Roman" w:cs="Times New Roman"/>
        </w:rPr>
        <w:t>confusion_matrix</w:t>
      </w:r>
      <w:proofErr w:type="spellEnd"/>
      <w:r w:rsidRPr="00BE5275">
        <w:rPr>
          <w:rFonts w:ascii="Times New Roman" w:hAnsi="Times New Roman" w:cs="Times New Roman"/>
        </w:rPr>
        <w:t xml:space="preserve">, </w:t>
      </w:r>
      <w:proofErr w:type="spellStart"/>
      <w:r w:rsidRPr="00BE5275">
        <w:rPr>
          <w:rFonts w:ascii="Times New Roman" w:hAnsi="Times New Roman" w:cs="Times New Roman"/>
        </w:rPr>
        <w:t>roc_auc_score</w:t>
      </w:r>
      <w:proofErr w:type="spellEnd"/>
    </w:p>
    <w:p w14:paraId="289D5F41" w14:textId="77777777" w:rsidR="00BE5275" w:rsidRPr="00BE5275" w:rsidRDefault="00BE5275" w:rsidP="00BE5275">
      <w:pPr>
        <w:rPr>
          <w:rFonts w:ascii="Times New Roman" w:hAnsi="Times New Roman" w:cs="Times New Roman"/>
        </w:rPr>
      </w:pPr>
    </w:p>
    <w:p w14:paraId="385BF9A2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># Text cleaning function</w:t>
      </w:r>
    </w:p>
    <w:p w14:paraId="3B849E75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def </w:t>
      </w:r>
      <w:proofErr w:type="spellStart"/>
      <w:r w:rsidRPr="00BE5275">
        <w:rPr>
          <w:rFonts w:ascii="Times New Roman" w:hAnsi="Times New Roman" w:cs="Times New Roman"/>
        </w:rPr>
        <w:t>clean_text</w:t>
      </w:r>
      <w:proofErr w:type="spellEnd"/>
      <w:r w:rsidRPr="00BE5275">
        <w:rPr>
          <w:rFonts w:ascii="Times New Roman" w:hAnsi="Times New Roman" w:cs="Times New Roman"/>
        </w:rPr>
        <w:t>(text):</w:t>
      </w:r>
    </w:p>
    <w:p w14:paraId="69BFC9D7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if not </w:t>
      </w:r>
      <w:proofErr w:type="spellStart"/>
      <w:proofErr w:type="gramStart"/>
      <w:r w:rsidRPr="00BE5275">
        <w:rPr>
          <w:rFonts w:ascii="Times New Roman" w:hAnsi="Times New Roman" w:cs="Times New Roman"/>
        </w:rPr>
        <w:t>isinstance</w:t>
      </w:r>
      <w:proofErr w:type="spellEnd"/>
      <w:r w:rsidRPr="00BE5275">
        <w:rPr>
          <w:rFonts w:ascii="Times New Roman" w:hAnsi="Times New Roman" w:cs="Times New Roman"/>
        </w:rPr>
        <w:t>(</w:t>
      </w:r>
      <w:proofErr w:type="gramEnd"/>
      <w:r w:rsidRPr="00BE5275">
        <w:rPr>
          <w:rFonts w:ascii="Times New Roman" w:hAnsi="Times New Roman" w:cs="Times New Roman"/>
        </w:rPr>
        <w:t>text, str):</w:t>
      </w:r>
    </w:p>
    <w:p w14:paraId="7DAF270D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    text = str(text)</w:t>
      </w:r>
    </w:p>
    <w:p w14:paraId="437A17C8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text = </w:t>
      </w:r>
      <w:proofErr w:type="spellStart"/>
      <w:proofErr w:type="gramStart"/>
      <w:r w:rsidRPr="00BE5275">
        <w:rPr>
          <w:rFonts w:ascii="Times New Roman" w:hAnsi="Times New Roman" w:cs="Times New Roman"/>
        </w:rPr>
        <w:t>text.lower</w:t>
      </w:r>
      <w:proofErr w:type="spellEnd"/>
      <w:proofErr w:type="gramEnd"/>
      <w:r w:rsidRPr="00BE5275">
        <w:rPr>
          <w:rFonts w:ascii="Times New Roman" w:hAnsi="Times New Roman" w:cs="Times New Roman"/>
        </w:rPr>
        <w:t>()</w:t>
      </w:r>
    </w:p>
    <w:p w14:paraId="3DEF2973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text = </w:t>
      </w:r>
      <w:proofErr w:type="spellStart"/>
      <w:proofErr w:type="gramStart"/>
      <w:r w:rsidRPr="00BE5275">
        <w:rPr>
          <w:rFonts w:ascii="Times New Roman" w:hAnsi="Times New Roman" w:cs="Times New Roman"/>
        </w:rPr>
        <w:t>re.sub</w:t>
      </w:r>
      <w:proofErr w:type="spellEnd"/>
      <w:r w:rsidRPr="00BE5275">
        <w:rPr>
          <w:rFonts w:ascii="Times New Roman" w:hAnsi="Times New Roman" w:cs="Times New Roman"/>
        </w:rPr>
        <w:t>(</w:t>
      </w:r>
      <w:proofErr w:type="spellStart"/>
      <w:proofErr w:type="gramEnd"/>
      <w:r w:rsidRPr="00BE5275">
        <w:rPr>
          <w:rFonts w:ascii="Times New Roman" w:hAnsi="Times New Roman" w:cs="Times New Roman"/>
        </w:rPr>
        <w:t>r"http</w:t>
      </w:r>
      <w:proofErr w:type="spellEnd"/>
      <w:r w:rsidRPr="00BE5275">
        <w:rPr>
          <w:rFonts w:ascii="Times New Roman" w:hAnsi="Times New Roman" w:cs="Times New Roman"/>
        </w:rPr>
        <w:t xml:space="preserve">\\S+", " ", </w:t>
      </w:r>
      <w:proofErr w:type="gramStart"/>
      <w:r w:rsidRPr="00BE5275">
        <w:rPr>
          <w:rFonts w:ascii="Times New Roman" w:hAnsi="Times New Roman" w:cs="Times New Roman"/>
        </w:rPr>
        <w:t xml:space="preserve">text)   </w:t>
      </w:r>
      <w:proofErr w:type="gramEnd"/>
      <w:r w:rsidRPr="00BE5275">
        <w:rPr>
          <w:rFonts w:ascii="Times New Roman" w:hAnsi="Times New Roman" w:cs="Times New Roman"/>
        </w:rPr>
        <w:t xml:space="preserve">      # remove URLs</w:t>
      </w:r>
    </w:p>
    <w:p w14:paraId="1B15F9CB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text = </w:t>
      </w:r>
      <w:proofErr w:type="spellStart"/>
      <w:r w:rsidRPr="00BE5275">
        <w:rPr>
          <w:rFonts w:ascii="Times New Roman" w:hAnsi="Times New Roman" w:cs="Times New Roman"/>
        </w:rPr>
        <w:t>re.sub</w:t>
      </w:r>
      <w:proofErr w:type="spellEnd"/>
      <w:r w:rsidRPr="00BE5275">
        <w:rPr>
          <w:rFonts w:ascii="Times New Roman" w:hAnsi="Times New Roman" w:cs="Times New Roman"/>
        </w:rPr>
        <w:t>(r"</w:t>
      </w:r>
      <w:proofErr w:type="gramStart"/>
      <w:r w:rsidRPr="00BE5275">
        <w:rPr>
          <w:rFonts w:ascii="Times New Roman" w:hAnsi="Times New Roman" w:cs="Times New Roman"/>
        </w:rPr>
        <w:t>&lt;.*</w:t>
      </w:r>
      <w:proofErr w:type="gramEnd"/>
      <w:r w:rsidRPr="00BE5275">
        <w:rPr>
          <w:rFonts w:ascii="Times New Roman" w:hAnsi="Times New Roman" w:cs="Times New Roman"/>
        </w:rPr>
        <w:t xml:space="preserve">?&gt;", " ", </w:t>
      </w:r>
      <w:proofErr w:type="gramStart"/>
      <w:r w:rsidRPr="00BE5275">
        <w:rPr>
          <w:rFonts w:ascii="Times New Roman" w:hAnsi="Times New Roman" w:cs="Times New Roman"/>
        </w:rPr>
        <w:t xml:space="preserve">text)   </w:t>
      </w:r>
      <w:proofErr w:type="gramEnd"/>
      <w:r w:rsidRPr="00BE5275">
        <w:rPr>
          <w:rFonts w:ascii="Times New Roman" w:hAnsi="Times New Roman" w:cs="Times New Roman"/>
        </w:rPr>
        <w:t xml:space="preserve">         # remove HTML tags</w:t>
      </w:r>
    </w:p>
    <w:p w14:paraId="351CB27E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lastRenderedPageBreak/>
        <w:t xml:space="preserve">    text = </w:t>
      </w:r>
      <w:proofErr w:type="spellStart"/>
      <w:r w:rsidRPr="00BE5275">
        <w:rPr>
          <w:rFonts w:ascii="Times New Roman" w:hAnsi="Times New Roman" w:cs="Times New Roman"/>
        </w:rPr>
        <w:t>re.sub</w:t>
      </w:r>
      <w:proofErr w:type="spellEnd"/>
      <w:r w:rsidRPr="00BE5275">
        <w:rPr>
          <w:rFonts w:ascii="Times New Roman" w:hAnsi="Times New Roman" w:cs="Times New Roman"/>
        </w:rPr>
        <w:t xml:space="preserve">(r"[^a-z\\s]", " ", </w:t>
      </w:r>
      <w:proofErr w:type="gramStart"/>
      <w:r w:rsidRPr="00BE5275">
        <w:rPr>
          <w:rFonts w:ascii="Times New Roman" w:hAnsi="Times New Roman" w:cs="Times New Roman"/>
        </w:rPr>
        <w:t xml:space="preserve">text)   </w:t>
      </w:r>
      <w:proofErr w:type="gramEnd"/>
      <w:r w:rsidRPr="00BE5275">
        <w:rPr>
          <w:rFonts w:ascii="Times New Roman" w:hAnsi="Times New Roman" w:cs="Times New Roman"/>
        </w:rPr>
        <w:t xml:space="preserve">     # keep only alphabets</w:t>
      </w:r>
    </w:p>
    <w:p w14:paraId="28F86C22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return " </w:t>
      </w:r>
      <w:proofErr w:type="gramStart"/>
      <w:r w:rsidRPr="00BE5275">
        <w:rPr>
          <w:rFonts w:ascii="Times New Roman" w:hAnsi="Times New Roman" w:cs="Times New Roman"/>
        </w:rPr>
        <w:t>".join</w:t>
      </w:r>
      <w:proofErr w:type="gramEnd"/>
      <w:r w:rsidRPr="00BE5275">
        <w:rPr>
          <w:rFonts w:ascii="Times New Roman" w:hAnsi="Times New Roman" w:cs="Times New Roman"/>
        </w:rPr>
        <w:t>(</w:t>
      </w:r>
      <w:proofErr w:type="spellStart"/>
      <w:proofErr w:type="gramStart"/>
      <w:r w:rsidRPr="00BE5275">
        <w:rPr>
          <w:rFonts w:ascii="Times New Roman" w:hAnsi="Times New Roman" w:cs="Times New Roman"/>
        </w:rPr>
        <w:t>text.split</w:t>
      </w:r>
      <w:proofErr w:type="spellEnd"/>
      <w:proofErr w:type="gramEnd"/>
      <w:r w:rsidRPr="00BE5275">
        <w:rPr>
          <w:rFonts w:ascii="Times New Roman" w:hAnsi="Times New Roman" w:cs="Times New Roman"/>
        </w:rPr>
        <w:t>())</w:t>
      </w:r>
    </w:p>
    <w:p w14:paraId="3EF23AA2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>def main(</w:t>
      </w:r>
      <w:proofErr w:type="spellStart"/>
      <w:r w:rsidRPr="00BE5275">
        <w:rPr>
          <w:rFonts w:ascii="Times New Roman" w:hAnsi="Times New Roman" w:cs="Times New Roman"/>
        </w:rPr>
        <w:t>args</w:t>
      </w:r>
      <w:proofErr w:type="spellEnd"/>
      <w:r w:rsidRPr="00BE5275">
        <w:rPr>
          <w:rFonts w:ascii="Times New Roman" w:hAnsi="Times New Roman" w:cs="Times New Roman"/>
        </w:rPr>
        <w:t>):</w:t>
      </w:r>
    </w:p>
    <w:p w14:paraId="7054C123" w14:textId="77777777" w:rsidR="00EF4D7D" w:rsidRDefault="00EF4D7D" w:rsidP="00BE5275">
      <w:pPr>
        <w:rPr>
          <w:rFonts w:ascii="Times New Roman" w:hAnsi="Times New Roman" w:cs="Times New Roman"/>
        </w:rPr>
      </w:pPr>
    </w:p>
    <w:p w14:paraId="6DC0214E" w14:textId="46B03101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# Load dataset</w:t>
      </w:r>
    </w:p>
    <w:p w14:paraId="7ECA9FF9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spellStart"/>
      <w:r w:rsidRPr="00BE5275">
        <w:rPr>
          <w:rFonts w:ascii="Times New Roman" w:hAnsi="Times New Roman" w:cs="Times New Roman"/>
        </w:rPr>
        <w:t>df</w:t>
      </w:r>
      <w:proofErr w:type="spellEnd"/>
      <w:r w:rsidRPr="00BE527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E5275">
        <w:rPr>
          <w:rFonts w:ascii="Times New Roman" w:hAnsi="Times New Roman" w:cs="Times New Roman"/>
        </w:rPr>
        <w:t>pd.read</w:t>
      </w:r>
      <w:proofErr w:type="gramEnd"/>
      <w:r w:rsidRPr="00BE5275">
        <w:rPr>
          <w:rFonts w:ascii="Times New Roman" w:hAnsi="Times New Roman" w:cs="Times New Roman"/>
        </w:rPr>
        <w:t>_csv</w:t>
      </w:r>
      <w:proofErr w:type="spellEnd"/>
      <w:r w:rsidRPr="00BE5275">
        <w:rPr>
          <w:rFonts w:ascii="Times New Roman" w:hAnsi="Times New Roman" w:cs="Times New Roman"/>
        </w:rPr>
        <w:t>(</w:t>
      </w:r>
      <w:proofErr w:type="spellStart"/>
      <w:r w:rsidRPr="00BE5275">
        <w:rPr>
          <w:rFonts w:ascii="Times New Roman" w:hAnsi="Times New Roman" w:cs="Times New Roman"/>
        </w:rPr>
        <w:t>args.data</w:t>
      </w:r>
      <w:proofErr w:type="spellEnd"/>
      <w:r w:rsidRPr="00BE5275">
        <w:rPr>
          <w:rFonts w:ascii="Times New Roman" w:hAnsi="Times New Roman" w:cs="Times New Roman"/>
        </w:rPr>
        <w:t>)</w:t>
      </w:r>
    </w:p>
    <w:p w14:paraId="3E68105D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</w:p>
    <w:p w14:paraId="394891D5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# Combine title + text if both available</w:t>
      </w:r>
    </w:p>
    <w:p w14:paraId="300F6E3F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if "title" in </w:t>
      </w:r>
      <w:proofErr w:type="spellStart"/>
      <w:proofErr w:type="gramStart"/>
      <w:r w:rsidRPr="00BE5275">
        <w:rPr>
          <w:rFonts w:ascii="Times New Roman" w:hAnsi="Times New Roman" w:cs="Times New Roman"/>
        </w:rPr>
        <w:t>df.columns</w:t>
      </w:r>
      <w:proofErr w:type="spellEnd"/>
      <w:proofErr w:type="gramEnd"/>
      <w:r w:rsidRPr="00BE5275">
        <w:rPr>
          <w:rFonts w:ascii="Times New Roman" w:hAnsi="Times New Roman" w:cs="Times New Roman"/>
        </w:rPr>
        <w:t xml:space="preserve"> and "text" in </w:t>
      </w:r>
      <w:proofErr w:type="spellStart"/>
      <w:proofErr w:type="gramStart"/>
      <w:r w:rsidRPr="00BE5275">
        <w:rPr>
          <w:rFonts w:ascii="Times New Roman" w:hAnsi="Times New Roman" w:cs="Times New Roman"/>
        </w:rPr>
        <w:t>df.columns</w:t>
      </w:r>
      <w:proofErr w:type="spellEnd"/>
      <w:proofErr w:type="gramEnd"/>
      <w:r w:rsidRPr="00BE5275">
        <w:rPr>
          <w:rFonts w:ascii="Times New Roman" w:hAnsi="Times New Roman" w:cs="Times New Roman"/>
        </w:rPr>
        <w:t>:</w:t>
      </w:r>
    </w:p>
    <w:p w14:paraId="5B0546DE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    </w:t>
      </w:r>
      <w:proofErr w:type="spellStart"/>
      <w:r w:rsidRPr="00BE5275">
        <w:rPr>
          <w:rFonts w:ascii="Times New Roman" w:hAnsi="Times New Roman" w:cs="Times New Roman"/>
        </w:rPr>
        <w:t>df</w:t>
      </w:r>
      <w:proofErr w:type="spellEnd"/>
      <w:r w:rsidRPr="00BE5275">
        <w:rPr>
          <w:rFonts w:ascii="Times New Roman" w:hAnsi="Times New Roman" w:cs="Times New Roman"/>
        </w:rPr>
        <w:t xml:space="preserve">["content"] = </w:t>
      </w:r>
      <w:proofErr w:type="spellStart"/>
      <w:r w:rsidRPr="00BE5275">
        <w:rPr>
          <w:rFonts w:ascii="Times New Roman" w:hAnsi="Times New Roman" w:cs="Times New Roman"/>
        </w:rPr>
        <w:t>df</w:t>
      </w:r>
      <w:proofErr w:type="spellEnd"/>
      <w:r w:rsidRPr="00BE5275">
        <w:rPr>
          <w:rFonts w:ascii="Times New Roman" w:hAnsi="Times New Roman" w:cs="Times New Roman"/>
        </w:rPr>
        <w:t>["title"</w:t>
      </w:r>
      <w:proofErr w:type="gramStart"/>
      <w:r w:rsidRPr="00BE5275">
        <w:rPr>
          <w:rFonts w:ascii="Times New Roman" w:hAnsi="Times New Roman" w:cs="Times New Roman"/>
        </w:rPr>
        <w:t>].</w:t>
      </w:r>
      <w:proofErr w:type="spellStart"/>
      <w:r w:rsidRPr="00BE5275">
        <w:rPr>
          <w:rFonts w:ascii="Times New Roman" w:hAnsi="Times New Roman" w:cs="Times New Roman"/>
        </w:rPr>
        <w:t>fillna</w:t>
      </w:r>
      <w:proofErr w:type="spellEnd"/>
      <w:proofErr w:type="gramEnd"/>
      <w:r w:rsidRPr="00BE5275">
        <w:rPr>
          <w:rFonts w:ascii="Times New Roman" w:hAnsi="Times New Roman" w:cs="Times New Roman"/>
        </w:rPr>
        <w:t xml:space="preserve">("") + " " + </w:t>
      </w:r>
      <w:proofErr w:type="spellStart"/>
      <w:r w:rsidRPr="00BE5275">
        <w:rPr>
          <w:rFonts w:ascii="Times New Roman" w:hAnsi="Times New Roman" w:cs="Times New Roman"/>
        </w:rPr>
        <w:t>df</w:t>
      </w:r>
      <w:proofErr w:type="spellEnd"/>
      <w:r w:rsidRPr="00BE5275">
        <w:rPr>
          <w:rFonts w:ascii="Times New Roman" w:hAnsi="Times New Roman" w:cs="Times New Roman"/>
        </w:rPr>
        <w:t>["text"</w:t>
      </w:r>
      <w:proofErr w:type="gramStart"/>
      <w:r w:rsidRPr="00BE5275">
        <w:rPr>
          <w:rFonts w:ascii="Times New Roman" w:hAnsi="Times New Roman" w:cs="Times New Roman"/>
        </w:rPr>
        <w:t>].</w:t>
      </w:r>
      <w:proofErr w:type="spellStart"/>
      <w:r w:rsidRPr="00BE5275">
        <w:rPr>
          <w:rFonts w:ascii="Times New Roman" w:hAnsi="Times New Roman" w:cs="Times New Roman"/>
        </w:rPr>
        <w:t>fillna</w:t>
      </w:r>
      <w:proofErr w:type="spellEnd"/>
      <w:proofErr w:type="gramEnd"/>
      <w:r w:rsidRPr="00BE5275">
        <w:rPr>
          <w:rFonts w:ascii="Times New Roman" w:hAnsi="Times New Roman" w:cs="Times New Roman"/>
        </w:rPr>
        <w:t>("")</w:t>
      </w:r>
    </w:p>
    <w:p w14:paraId="747CA6A2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spellStart"/>
      <w:r w:rsidRPr="00BE5275">
        <w:rPr>
          <w:rFonts w:ascii="Times New Roman" w:hAnsi="Times New Roman" w:cs="Times New Roman"/>
        </w:rPr>
        <w:t>elif</w:t>
      </w:r>
      <w:proofErr w:type="spellEnd"/>
      <w:r w:rsidRPr="00BE5275">
        <w:rPr>
          <w:rFonts w:ascii="Times New Roman" w:hAnsi="Times New Roman" w:cs="Times New Roman"/>
        </w:rPr>
        <w:t xml:space="preserve"> "text" in </w:t>
      </w:r>
      <w:proofErr w:type="spellStart"/>
      <w:proofErr w:type="gramStart"/>
      <w:r w:rsidRPr="00BE5275">
        <w:rPr>
          <w:rFonts w:ascii="Times New Roman" w:hAnsi="Times New Roman" w:cs="Times New Roman"/>
        </w:rPr>
        <w:t>df.columns</w:t>
      </w:r>
      <w:proofErr w:type="spellEnd"/>
      <w:proofErr w:type="gramEnd"/>
      <w:r w:rsidRPr="00BE5275">
        <w:rPr>
          <w:rFonts w:ascii="Times New Roman" w:hAnsi="Times New Roman" w:cs="Times New Roman"/>
        </w:rPr>
        <w:t>:</w:t>
      </w:r>
    </w:p>
    <w:p w14:paraId="6D119BF2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    </w:t>
      </w:r>
      <w:proofErr w:type="spellStart"/>
      <w:r w:rsidRPr="00BE5275">
        <w:rPr>
          <w:rFonts w:ascii="Times New Roman" w:hAnsi="Times New Roman" w:cs="Times New Roman"/>
        </w:rPr>
        <w:t>df</w:t>
      </w:r>
      <w:proofErr w:type="spellEnd"/>
      <w:r w:rsidRPr="00BE5275">
        <w:rPr>
          <w:rFonts w:ascii="Times New Roman" w:hAnsi="Times New Roman" w:cs="Times New Roman"/>
        </w:rPr>
        <w:t xml:space="preserve">["content"] = </w:t>
      </w:r>
      <w:proofErr w:type="spellStart"/>
      <w:r w:rsidRPr="00BE5275">
        <w:rPr>
          <w:rFonts w:ascii="Times New Roman" w:hAnsi="Times New Roman" w:cs="Times New Roman"/>
        </w:rPr>
        <w:t>df</w:t>
      </w:r>
      <w:proofErr w:type="spellEnd"/>
      <w:r w:rsidRPr="00BE5275">
        <w:rPr>
          <w:rFonts w:ascii="Times New Roman" w:hAnsi="Times New Roman" w:cs="Times New Roman"/>
        </w:rPr>
        <w:t>["text"]</w:t>
      </w:r>
    </w:p>
    <w:p w14:paraId="57987FEF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else:</w:t>
      </w:r>
    </w:p>
    <w:p w14:paraId="1070D8C1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    raise </w:t>
      </w:r>
      <w:proofErr w:type="spellStart"/>
      <w:proofErr w:type="gramStart"/>
      <w:r w:rsidRPr="00BE5275">
        <w:rPr>
          <w:rFonts w:ascii="Times New Roman" w:hAnsi="Times New Roman" w:cs="Times New Roman"/>
        </w:rPr>
        <w:t>ValueError</w:t>
      </w:r>
      <w:proofErr w:type="spellEnd"/>
      <w:r w:rsidRPr="00BE5275">
        <w:rPr>
          <w:rFonts w:ascii="Times New Roman" w:hAnsi="Times New Roman" w:cs="Times New Roman"/>
        </w:rPr>
        <w:t>(</w:t>
      </w:r>
      <w:proofErr w:type="gramEnd"/>
      <w:r w:rsidRPr="00BE5275">
        <w:rPr>
          <w:rFonts w:ascii="Times New Roman" w:hAnsi="Times New Roman" w:cs="Times New Roman"/>
        </w:rPr>
        <w:t>"Dataset must have at least 'text' column")</w:t>
      </w:r>
    </w:p>
    <w:p w14:paraId="5438314A" w14:textId="77777777" w:rsidR="00BE5275" w:rsidRPr="00BE5275" w:rsidRDefault="00BE5275" w:rsidP="00BE5275">
      <w:pPr>
        <w:rPr>
          <w:rFonts w:ascii="Times New Roman" w:hAnsi="Times New Roman" w:cs="Times New Roman"/>
        </w:rPr>
      </w:pPr>
    </w:p>
    <w:p w14:paraId="0AC7C12C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# Ensure label column exists</w:t>
      </w:r>
    </w:p>
    <w:p w14:paraId="2C4A6DEE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BE5275">
        <w:rPr>
          <w:rFonts w:ascii="Times New Roman" w:hAnsi="Times New Roman" w:cs="Times New Roman"/>
        </w:rPr>
        <w:t>args.label</w:t>
      </w:r>
      <w:proofErr w:type="gramEnd"/>
      <w:r w:rsidRPr="00BE5275">
        <w:rPr>
          <w:rFonts w:ascii="Times New Roman" w:hAnsi="Times New Roman" w:cs="Times New Roman"/>
        </w:rPr>
        <w:t>_col</w:t>
      </w:r>
      <w:proofErr w:type="spellEnd"/>
      <w:r w:rsidRPr="00BE5275">
        <w:rPr>
          <w:rFonts w:ascii="Times New Roman" w:hAnsi="Times New Roman" w:cs="Times New Roman"/>
        </w:rPr>
        <w:t xml:space="preserve"> not in </w:t>
      </w:r>
      <w:proofErr w:type="spellStart"/>
      <w:proofErr w:type="gramStart"/>
      <w:r w:rsidRPr="00BE5275">
        <w:rPr>
          <w:rFonts w:ascii="Times New Roman" w:hAnsi="Times New Roman" w:cs="Times New Roman"/>
        </w:rPr>
        <w:t>df.columns</w:t>
      </w:r>
      <w:proofErr w:type="spellEnd"/>
      <w:proofErr w:type="gramEnd"/>
      <w:r w:rsidRPr="00BE5275">
        <w:rPr>
          <w:rFonts w:ascii="Times New Roman" w:hAnsi="Times New Roman" w:cs="Times New Roman"/>
        </w:rPr>
        <w:t>:</w:t>
      </w:r>
    </w:p>
    <w:p w14:paraId="3E681F19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    raise </w:t>
      </w:r>
      <w:proofErr w:type="spellStart"/>
      <w:proofErr w:type="gramStart"/>
      <w:r w:rsidRPr="00BE5275">
        <w:rPr>
          <w:rFonts w:ascii="Times New Roman" w:hAnsi="Times New Roman" w:cs="Times New Roman"/>
        </w:rPr>
        <w:t>ValueError</w:t>
      </w:r>
      <w:proofErr w:type="spellEnd"/>
      <w:r w:rsidRPr="00BE5275">
        <w:rPr>
          <w:rFonts w:ascii="Times New Roman" w:hAnsi="Times New Roman" w:cs="Times New Roman"/>
        </w:rPr>
        <w:t>(</w:t>
      </w:r>
      <w:proofErr w:type="spellStart"/>
      <w:proofErr w:type="gramEnd"/>
      <w:r w:rsidRPr="00BE5275">
        <w:rPr>
          <w:rFonts w:ascii="Times New Roman" w:hAnsi="Times New Roman" w:cs="Times New Roman"/>
        </w:rPr>
        <w:t>f"Dataset</w:t>
      </w:r>
      <w:proofErr w:type="spellEnd"/>
      <w:r w:rsidRPr="00BE5275">
        <w:rPr>
          <w:rFonts w:ascii="Times New Roman" w:hAnsi="Times New Roman" w:cs="Times New Roman"/>
        </w:rPr>
        <w:t xml:space="preserve"> must contain a '{</w:t>
      </w:r>
      <w:proofErr w:type="spellStart"/>
      <w:proofErr w:type="gramStart"/>
      <w:r w:rsidRPr="00BE5275">
        <w:rPr>
          <w:rFonts w:ascii="Times New Roman" w:hAnsi="Times New Roman" w:cs="Times New Roman"/>
        </w:rPr>
        <w:t>args.label</w:t>
      </w:r>
      <w:proofErr w:type="gramEnd"/>
      <w:r w:rsidRPr="00BE5275">
        <w:rPr>
          <w:rFonts w:ascii="Times New Roman" w:hAnsi="Times New Roman" w:cs="Times New Roman"/>
        </w:rPr>
        <w:t>_col</w:t>
      </w:r>
      <w:proofErr w:type="spellEnd"/>
      <w:r w:rsidRPr="00BE5275">
        <w:rPr>
          <w:rFonts w:ascii="Times New Roman" w:hAnsi="Times New Roman" w:cs="Times New Roman"/>
        </w:rPr>
        <w:t>}' column")</w:t>
      </w:r>
    </w:p>
    <w:p w14:paraId="3B7DE18B" w14:textId="77777777" w:rsidR="00BE5275" w:rsidRPr="00BE5275" w:rsidRDefault="00BE5275" w:rsidP="00BE5275">
      <w:pPr>
        <w:rPr>
          <w:rFonts w:ascii="Times New Roman" w:hAnsi="Times New Roman" w:cs="Times New Roman"/>
        </w:rPr>
      </w:pPr>
    </w:p>
    <w:p w14:paraId="674254B4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# Clean text</w:t>
      </w:r>
    </w:p>
    <w:p w14:paraId="76B87AF8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spellStart"/>
      <w:r w:rsidRPr="00BE5275">
        <w:rPr>
          <w:rFonts w:ascii="Times New Roman" w:hAnsi="Times New Roman" w:cs="Times New Roman"/>
        </w:rPr>
        <w:t>df</w:t>
      </w:r>
      <w:proofErr w:type="spellEnd"/>
      <w:r w:rsidRPr="00BE5275">
        <w:rPr>
          <w:rFonts w:ascii="Times New Roman" w:hAnsi="Times New Roman" w:cs="Times New Roman"/>
        </w:rPr>
        <w:t xml:space="preserve">["content"] = </w:t>
      </w:r>
      <w:proofErr w:type="spellStart"/>
      <w:r w:rsidRPr="00BE5275">
        <w:rPr>
          <w:rFonts w:ascii="Times New Roman" w:hAnsi="Times New Roman" w:cs="Times New Roman"/>
        </w:rPr>
        <w:t>df</w:t>
      </w:r>
      <w:proofErr w:type="spellEnd"/>
      <w:r w:rsidRPr="00BE5275">
        <w:rPr>
          <w:rFonts w:ascii="Times New Roman" w:hAnsi="Times New Roman" w:cs="Times New Roman"/>
        </w:rPr>
        <w:t>["content"</w:t>
      </w:r>
      <w:proofErr w:type="gramStart"/>
      <w:r w:rsidRPr="00BE5275">
        <w:rPr>
          <w:rFonts w:ascii="Times New Roman" w:hAnsi="Times New Roman" w:cs="Times New Roman"/>
        </w:rPr>
        <w:t>].apply</w:t>
      </w:r>
      <w:proofErr w:type="gramEnd"/>
      <w:r w:rsidRPr="00BE5275">
        <w:rPr>
          <w:rFonts w:ascii="Times New Roman" w:hAnsi="Times New Roman" w:cs="Times New Roman"/>
        </w:rPr>
        <w:t>(</w:t>
      </w:r>
      <w:proofErr w:type="spellStart"/>
      <w:r w:rsidRPr="00BE5275">
        <w:rPr>
          <w:rFonts w:ascii="Times New Roman" w:hAnsi="Times New Roman" w:cs="Times New Roman"/>
        </w:rPr>
        <w:t>clean_text</w:t>
      </w:r>
      <w:proofErr w:type="spellEnd"/>
      <w:r w:rsidRPr="00BE5275">
        <w:rPr>
          <w:rFonts w:ascii="Times New Roman" w:hAnsi="Times New Roman" w:cs="Times New Roman"/>
        </w:rPr>
        <w:t>)</w:t>
      </w:r>
    </w:p>
    <w:p w14:paraId="5A2FE71E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X = </w:t>
      </w:r>
      <w:proofErr w:type="spellStart"/>
      <w:r w:rsidRPr="00BE5275">
        <w:rPr>
          <w:rFonts w:ascii="Times New Roman" w:hAnsi="Times New Roman" w:cs="Times New Roman"/>
        </w:rPr>
        <w:t>df</w:t>
      </w:r>
      <w:proofErr w:type="spellEnd"/>
      <w:r w:rsidRPr="00BE5275">
        <w:rPr>
          <w:rFonts w:ascii="Times New Roman" w:hAnsi="Times New Roman" w:cs="Times New Roman"/>
        </w:rPr>
        <w:t>["content"]</w:t>
      </w:r>
    </w:p>
    <w:p w14:paraId="7AC25857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y = </w:t>
      </w:r>
      <w:proofErr w:type="spellStart"/>
      <w:r w:rsidRPr="00BE5275">
        <w:rPr>
          <w:rFonts w:ascii="Times New Roman" w:hAnsi="Times New Roman" w:cs="Times New Roman"/>
        </w:rPr>
        <w:t>df</w:t>
      </w:r>
      <w:proofErr w:type="spellEnd"/>
      <w:r w:rsidRPr="00BE5275">
        <w:rPr>
          <w:rFonts w:ascii="Times New Roman" w:hAnsi="Times New Roman" w:cs="Times New Roman"/>
        </w:rPr>
        <w:t>[</w:t>
      </w:r>
      <w:proofErr w:type="spellStart"/>
      <w:proofErr w:type="gramStart"/>
      <w:r w:rsidRPr="00BE5275">
        <w:rPr>
          <w:rFonts w:ascii="Times New Roman" w:hAnsi="Times New Roman" w:cs="Times New Roman"/>
        </w:rPr>
        <w:t>args.label</w:t>
      </w:r>
      <w:proofErr w:type="gramEnd"/>
      <w:r w:rsidRPr="00BE5275">
        <w:rPr>
          <w:rFonts w:ascii="Times New Roman" w:hAnsi="Times New Roman" w:cs="Times New Roman"/>
        </w:rPr>
        <w:t>_col</w:t>
      </w:r>
      <w:proofErr w:type="spellEnd"/>
      <w:r w:rsidRPr="00BE5275">
        <w:rPr>
          <w:rFonts w:ascii="Times New Roman" w:hAnsi="Times New Roman" w:cs="Times New Roman"/>
        </w:rPr>
        <w:t>]</w:t>
      </w:r>
    </w:p>
    <w:p w14:paraId="0CC3F7C5" w14:textId="77777777" w:rsidR="00BE5275" w:rsidRPr="00BE5275" w:rsidRDefault="00BE5275" w:rsidP="00BE5275">
      <w:pPr>
        <w:rPr>
          <w:rFonts w:ascii="Times New Roman" w:hAnsi="Times New Roman" w:cs="Times New Roman"/>
        </w:rPr>
      </w:pPr>
    </w:p>
    <w:p w14:paraId="55050546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# Train/test split</w:t>
      </w:r>
    </w:p>
    <w:p w14:paraId="3CA83DEC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spellStart"/>
      <w:r w:rsidRPr="00BE5275">
        <w:rPr>
          <w:rFonts w:ascii="Times New Roman" w:hAnsi="Times New Roman" w:cs="Times New Roman"/>
        </w:rPr>
        <w:t>X_train</w:t>
      </w:r>
      <w:proofErr w:type="spellEnd"/>
      <w:r w:rsidRPr="00BE5275">
        <w:rPr>
          <w:rFonts w:ascii="Times New Roman" w:hAnsi="Times New Roman" w:cs="Times New Roman"/>
        </w:rPr>
        <w:t xml:space="preserve">, </w:t>
      </w:r>
      <w:proofErr w:type="spellStart"/>
      <w:r w:rsidRPr="00BE5275">
        <w:rPr>
          <w:rFonts w:ascii="Times New Roman" w:hAnsi="Times New Roman" w:cs="Times New Roman"/>
        </w:rPr>
        <w:t>X_test</w:t>
      </w:r>
      <w:proofErr w:type="spellEnd"/>
      <w:r w:rsidRPr="00BE5275">
        <w:rPr>
          <w:rFonts w:ascii="Times New Roman" w:hAnsi="Times New Roman" w:cs="Times New Roman"/>
        </w:rPr>
        <w:t xml:space="preserve">, </w:t>
      </w:r>
      <w:proofErr w:type="spellStart"/>
      <w:r w:rsidRPr="00BE5275">
        <w:rPr>
          <w:rFonts w:ascii="Times New Roman" w:hAnsi="Times New Roman" w:cs="Times New Roman"/>
        </w:rPr>
        <w:t>y_train</w:t>
      </w:r>
      <w:proofErr w:type="spellEnd"/>
      <w:r w:rsidRPr="00BE5275">
        <w:rPr>
          <w:rFonts w:ascii="Times New Roman" w:hAnsi="Times New Roman" w:cs="Times New Roman"/>
        </w:rPr>
        <w:t xml:space="preserve">, </w:t>
      </w:r>
      <w:proofErr w:type="spellStart"/>
      <w:r w:rsidRPr="00BE5275">
        <w:rPr>
          <w:rFonts w:ascii="Times New Roman" w:hAnsi="Times New Roman" w:cs="Times New Roman"/>
        </w:rPr>
        <w:t>y_test</w:t>
      </w:r>
      <w:proofErr w:type="spellEnd"/>
      <w:r w:rsidRPr="00BE5275">
        <w:rPr>
          <w:rFonts w:ascii="Times New Roman" w:hAnsi="Times New Roman" w:cs="Times New Roman"/>
        </w:rPr>
        <w:t xml:space="preserve"> = </w:t>
      </w:r>
      <w:proofErr w:type="spellStart"/>
      <w:r w:rsidRPr="00BE5275">
        <w:rPr>
          <w:rFonts w:ascii="Times New Roman" w:hAnsi="Times New Roman" w:cs="Times New Roman"/>
        </w:rPr>
        <w:t>train_test_</w:t>
      </w:r>
      <w:proofErr w:type="gramStart"/>
      <w:r w:rsidRPr="00BE5275">
        <w:rPr>
          <w:rFonts w:ascii="Times New Roman" w:hAnsi="Times New Roman" w:cs="Times New Roman"/>
        </w:rPr>
        <w:t>split</w:t>
      </w:r>
      <w:proofErr w:type="spellEnd"/>
      <w:r w:rsidRPr="00BE5275">
        <w:rPr>
          <w:rFonts w:ascii="Times New Roman" w:hAnsi="Times New Roman" w:cs="Times New Roman"/>
        </w:rPr>
        <w:t>(</w:t>
      </w:r>
      <w:proofErr w:type="gramEnd"/>
    </w:p>
    <w:p w14:paraId="1D5C6B5E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lastRenderedPageBreak/>
        <w:t xml:space="preserve">        X, y, </w:t>
      </w:r>
      <w:proofErr w:type="spellStart"/>
      <w:r w:rsidRPr="00BE5275">
        <w:rPr>
          <w:rFonts w:ascii="Times New Roman" w:hAnsi="Times New Roman" w:cs="Times New Roman"/>
        </w:rPr>
        <w:t>test_size</w:t>
      </w:r>
      <w:proofErr w:type="spellEnd"/>
      <w:r w:rsidRPr="00BE5275">
        <w:rPr>
          <w:rFonts w:ascii="Times New Roman" w:hAnsi="Times New Roman" w:cs="Times New Roman"/>
        </w:rPr>
        <w:t>=</w:t>
      </w:r>
      <w:proofErr w:type="spellStart"/>
      <w:r w:rsidRPr="00BE5275">
        <w:rPr>
          <w:rFonts w:ascii="Times New Roman" w:hAnsi="Times New Roman" w:cs="Times New Roman"/>
        </w:rPr>
        <w:t>args.test_size</w:t>
      </w:r>
      <w:proofErr w:type="spellEnd"/>
      <w:r w:rsidRPr="00BE5275">
        <w:rPr>
          <w:rFonts w:ascii="Times New Roman" w:hAnsi="Times New Roman" w:cs="Times New Roman"/>
        </w:rPr>
        <w:t xml:space="preserve">, stratify=y, </w:t>
      </w:r>
      <w:proofErr w:type="spellStart"/>
      <w:r w:rsidRPr="00BE5275">
        <w:rPr>
          <w:rFonts w:ascii="Times New Roman" w:hAnsi="Times New Roman" w:cs="Times New Roman"/>
        </w:rPr>
        <w:t>random_state</w:t>
      </w:r>
      <w:proofErr w:type="spellEnd"/>
      <w:r w:rsidRPr="00BE5275">
        <w:rPr>
          <w:rFonts w:ascii="Times New Roman" w:hAnsi="Times New Roman" w:cs="Times New Roman"/>
        </w:rPr>
        <w:t>=42</w:t>
      </w:r>
    </w:p>
    <w:p w14:paraId="7D8FA673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)</w:t>
      </w:r>
    </w:p>
    <w:p w14:paraId="0AF1778D" w14:textId="77777777" w:rsidR="00BE5275" w:rsidRPr="00BE5275" w:rsidRDefault="00BE5275" w:rsidP="00BE5275">
      <w:pPr>
        <w:rPr>
          <w:rFonts w:ascii="Times New Roman" w:hAnsi="Times New Roman" w:cs="Times New Roman"/>
        </w:rPr>
      </w:pPr>
    </w:p>
    <w:p w14:paraId="6C8413BE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# Build pipeline</w:t>
      </w:r>
    </w:p>
    <w:p w14:paraId="21F650B8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pipeline = </w:t>
      </w:r>
      <w:proofErr w:type="gramStart"/>
      <w:r w:rsidRPr="00BE5275">
        <w:rPr>
          <w:rFonts w:ascii="Times New Roman" w:hAnsi="Times New Roman" w:cs="Times New Roman"/>
        </w:rPr>
        <w:t>Pipeline(</w:t>
      </w:r>
      <w:proofErr w:type="gramEnd"/>
      <w:r w:rsidRPr="00BE5275">
        <w:rPr>
          <w:rFonts w:ascii="Times New Roman" w:hAnsi="Times New Roman" w:cs="Times New Roman"/>
        </w:rPr>
        <w:t>[</w:t>
      </w:r>
    </w:p>
    <w:p w14:paraId="01835D84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    ("</w:t>
      </w:r>
      <w:proofErr w:type="spellStart"/>
      <w:r w:rsidRPr="00BE5275">
        <w:rPr>
          <w:rFonts w:ascii="Times New Roman" w:hAnsi="Times New Roman" w:cs="Times New Roman"/>
        </w:rPr>
        <w:t>tfidf</w:t>
      </w:r>
      <w:proofErr w:type="spellEnd"/>
      <w:r w:rsidRPr="00BE5275">
        <w:rPr>
          <w:rFonts w:ascii="Times New Roman" w:hAnsi="Times New Roman" w:cs="Times New Roman"/>
        </w:rPr>
        <w:t xml:space="preserve">", </w:t>
      </w:r>
      <w:proofErr w:type="spellStart"/>
      <w:proofErr w:type="gramStart"/>
      <w:r w:rsidRPr="00BE5275">
        <w:rPr>
          <w:rFonts w:ascii="Times New Roman" w:hAnsi="Times New Roman" w:cs="Times New Roman"/>
        </w:rPr>
        <w:t>TfidfVectorizer</w:t>
      </w:r>
      <w:proofErr w:type="spellEnd"/>
      <w:r w:rsidRPr="00BE5275">
        <w:rPr>
          <w:rFonts w:ascii="Times New Roman" w:hAnsi="Times New Roman" w:cs="Times New Roman"/>
        </w:rPr>
        <w:t>(</w:t>
      </w:r>
      <w:proofErr w:type="spellStart"/>
      <w:proofErr w:type="gramEnd"/>
      <w:r w:rsidRPr="00BE5275">
        <w:rPr>
          <w:rFonts w:ascii="Times New Roman" w:hAnsi="Times New Roman" w:cs="Times New Roman"/>
        </w:rPr>
        <w:t>max_features</w:t>
      </w:r>
      <w:proofErr w:type="spellEnd"/>
      <w:r w:rsidRPr="00BE5275">
        <w:rPr>
          <w:rFonts w:ascii="Times New Roman" w:hAnsi="Times New Roman" w:cs="Times New Roman"/>
        </w:rPr>
        <w:t>=</w:t>
      </w:r>
      <w:proofErr w:type="spellStart"/>
      <w:r w:rsidRPr="00BE5275">
        <w:rPr>
          <w:rFonts w:ascii="Times New Roman" w:hAnsi="Times New Roman" w:cs="Times New Roman"/>
        </w:rPr>
        <w:t>args.max_features</w:t>
      </w:r>
      <w:proofErr w:type="spellEnd"/>
      <w:r w:rsidRPr="00BE5275">
        <w:rPr>
          <w:rFonts w:ascii="Times New Roman" w:hAnsi="Times New Roman" w:cs="Times New Roman"/>
        </w:rPr>
        <w:t xml:space="preserve">, </w:t>
      </w:r>
      <w:proofErr w:type="spellStart"/>
      <w:r w:rsidRPr="00BE5275">
        <w:rPr>
          <w:rFonts w:ascii="Times New Roman" w:hAnsi="Times New Roman" w:cs="Times New Roman"/>
        </w:rPr>
        <w:t>ngram_range</w:t>
      </w:r>
      <w:proofErr w:type="spellEnd"/>
      <w:proofErr w:type="gramStart"/>
      <w:r w:rsidRPr="00BE5275">
        <w:rPr>
          <w:rFonts w:ascii="Times New Roman" w:hAnsi="Times New Roman" w:cs="Times New Roman"/>
        </w:rPr>
        <w:t>=(</w:t>
      </w:r>
      <w:proofErr w:type="gramEnd"/>
      <w:r w:rsidRPr="00BE5275">
        <w:rPr>
          <w:rFonts w:ascii="Times New Roman" w:hAnsi="Times New Roman" w:cs="Times New Roman"/>
        </w:rPr>
        <w:t>1, 2))),</w:t>
      </w:r>
    </w:p>
    <w:p w14:paraId="27A74D0C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    ("</w:t>
      </w:r>
      <w:proofErr w:type="spellStart"/>
      <w:r w:rsidRPr="00BE5275">
        <w:rPr>
          <w:rFonts w:ascii="Times New Roman" w:hAnsi="Times New Roman" w:cs="Times New Roman"/>
        </w:rPr>
        <w:t>clf</w:t>
      </w:r>
      <w:proofErr w:type="spellEnd"/>
      <w:r w:rsidRPr="00BE5275">
        <w:rPr>
          <w:rFonts w:ascii="Times New Roman" w:hAnsi="Times New Roman" w:cs="Times New Roman"/>
        </w:rPr>
        <w:t>", LogisticRegression(</w:t>
      </w:r>
      <w:proofErr w:type="spellStart"/>
      <w:r w:rsidRPr="00BE5275">
        <w:rPr>
          <w:rFonts w:ascii="Times New Roman" w:hAnsi="Times New Roman" w:cs="Times New Roman"/>
        </w:rPr>
        <w:t>max_iter</w:t>
      </w:r>
      <w:proofErr w:type="spellEnd"/>
      <w:r w:rsidRPr="00BE5275">
        <w:rPr>
          <w:rFonts w:ascii="Times New Roman" w:hAnsi="Times New Roman" w:cs="Times New Roman"/>
        </w:rPr>
        <w:t>=1000))</w:t>
      </w:r>
    </w:p>
    <w:p w14:paraId="584392C3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])</w:t>
      </w:r>
    </w:p>
    <w:p w14:paraId="33621A2B" w14:textId="77777777" w:rsidR="00BE5275" w:rsidRPr="00BE5275" w:rsidRDefault="00BE5275" w:rsidP="00BE5275">
      <w:pPr>
        <w:rPr>
          <w:rFonts w:ascii="Times New Roman" w:hAnsi="Times New Roman" w:cs="Times New Roman"/>
        </w:rPr>
      </w:pPr>
    </w:p>
    <w:p w14:paraId="5592C52D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# Train model</w:t>
      </w:r>
    </w:p>
    <w:p w14:paraId="7AA33C37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gramStart"/>
      <w:r w:rsidRPr="00BE5275">
        <w:rPr>
          <w:rFonts w:ascii="Times New Roman" w:hAnsi="Times New Roman" w:cs="Times New Roman"/>
        </w:rPr>
        <w:t>print(</w:t>
      </w:r>
      <w:proofErr w:type="gramEnd"/>
      <w:r w:rsidRPr="00BE5275">
        <w:rPr>
          <w:rFonts w:ascii="Times New Roman" w:hAnsi="Times New Roman" w:cs="Times New Roman"/>
        </w:rPr>
        <w:t>"Training model...")</w:t>
      </w:r>
    </w:p>
    <w:p w14:paraId="634A0742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5275">
        <w:rPr>
          <w:rFonts w:ascii="Times New Roman" w:hAnsi="Times New Roman" w:cs="Times New Roman"/>
        </w:rPr>
        <w:t>pipeline.fit</w:t>
      </w:r>
      <w:proofErr w:type="spellEnd"/>
      <w:r w:rsidRPr="00BE5275">
        <w:rPr>
          <w:rFonts w:ascii="Times New Roman" w:hAnsi="Times New Roman" w:cs="Times New Roman"/>
        </w:rPr>
        <w:t>(</w:t>
      </w:r>
      <w:proofErr w:type="spellStart"/>
      <w:proofErr w:type="gramEnd"/>
      <w:r w:rsidRPr="00BE5275">
        <w:rPr>
          <w:rFonts w:ascii="Times New Roman" w:hAnsi="Times New Roman" w:cs="Times New Roman"/>
        </w:rPr>
        <w:t>X_train</w:t>
      </w:r>
      <w:proofErr w:type="spellEnd"/>
      <w:r w:rsidRPr="00BE5275">
        <w:rPr>
          <w:rFonts w:ascii="Times New Roman" w:hAnsi="Times New Roman" w:cs="Times New Roman"/>
        </w:rPr>
        <w:t xml:space="preserve">, </w:t>
      </w:r>
      <w:proofErr w:type="spellStart"/>
      <w:r w:rsidRPr="00BE5275">
        <w:rPr>
          <w:rFonts w:ascii="Times New Roman" w:hAnsi="Times New Roman" w:cs="Times New Roman"/>
        </w:rPr>
        <w:t>y_train</w:t>
      </w:r>
      <w:proofErr w:type="spellEnd"/>
      <w:r w:rsidRPr="00BE5275">
        <w:rPr>
          <w:rFonts w:ascii="Times New Roman" w:hAnsi="Times New Roman" w:cs="Times New Roman"/>
        </w:rPr>
        <w:t>)</w:t>
      </w:r>
    </w:p>
    <w:p w14:paraId="2A0563CB" w14:textId="77777777" w:rsidR="00BE5275" w:rsidRPr="00BE5275" w:rsidRDefault="00BE5275" w:rsidP="00BE5275">
      <w:pPr>
        <w:rPr>
          <w:rFonts w:ascii="Times New Roman" w:hAnsi="Times New Roman" w:cs="Times New Roman"/>
        </w:rPr>
      </w:pPr>
    </w:p>
    <w:p w14:paraId="2BD21D0B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# Evaluate</w:t>
      </w:r>
    </w:p>
    <w:p w14:paraId="36B0EE9C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gramStart"/>
      <w:r w:rsidRPr="00BE5275">
        <w:rPr>
          <w:rFonts w:ascii="Times New Roman" w:hAnsi="Times New Roman" w:cs="Times New Roman"/>
        </w:rPr>
        <w:t>print(</w:t>
      </w:r>
      <w:proofErr w:type="gramEnd"/>
      <w:r w:rsidRPr="00BE5275">
        <w:rPr>
          <w:rFonts w:ascii="Times New Roman" w:hAnsi="Times New Roman" w:cs="Times New Roman"/>
        </w:rPr>
        <w:t>"Evaluating...")</w:t>
      </w:r>
    </w:p>
    <w:p w14:paraId="3CBEB8AE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spellStart"/>
      <w:r w:rsidRPr="00BE5275">
        <w:rPr>
          <w:rFonts w:ascii="Times New Roman" w:hAnsi="Times New Roman" w:cs="Times New Roman"/>
        </w:rPr>
        <w:t>y_pred</w:t>
      </w:r>
      <w:proofErr w:type="spellEnd"/>
      <w:r w:rsidRPr="00BE527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E5275">
        <w:rPr>
          <w:rFonts w:ascii="Times New Roman" w:hAnsi="Times New Roman" w:cs="Times New Roman"/>
        </w:rPr>
        <w:t>pipeline.predict</w:t>
      </w:r>
      <w:proofErr w:type="spellEnd"/>
      <w:proofErr w:type="gramEnd"/>
      <w:r w:rsidRPr="00BE5275">
        <w:rPr>
          <w:rFonts w:ascii="Times New Roman" w:hAnsi="Times New Roman" w:cs="Times New Roman"/>
        </w:rPr>
        <w:t>(</w:t>
      </w:r>
      <w:proofErr w:type="spellStart"/>
      <w:r w:rsidRPr="00BE5275">
        <w:rPr>
          <w:rFonts w:ascii="Times New Roman" w:hAnsi="Times New Roman" w:cs="Times New Roman"/>
        </w:rPr>
        <w:t>X_test</w:t>
      </w:r>
      <w:proofErr w:type="spellEnd"/>
      <w:r w:rsidRPr="00BE5275">
        <w:rPr>
          <w:rFonts w:ascii="Times New Roman" w:hAnsi="Times New Roman" w:cs="Times New Roman"/>
        </w:rPr>
        <w:t>)</w:t>
      </w:r>
    </w:p>
    <w:p w14:paraId="7BBFB529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spellStart"/>
      <w:r w:rsidRPr="00BE5275">
        <w:rPr>
          <w:rFonts w:ascii="Times New Roman" w:hAnsi="Times New Roman" w:cs="Times New Roman"/>
        </w:rPr>
        <w:t>y_proba</w:t>
      </w:r>
      <w:proofErr w:type="spellEnd"/>
      <w:r w:rsidRPr="00BE527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E5275">
        <w:rPr>
          <w:rFonts w:ascii="Times New Roman" w:hAnsi="Times New Roman" w:cs="Times New Roman"/>
        </w:rPr>
        <w:t>pipeline.predict</w:t>
      </w:r>
      <w:proofErr w:type="gramEnd"/>
      <w:r w:rsidRPr="00BE5275">
        <w:rPr>
          <w:rFonts w:ascii="Times New Roman" w:hAnsi="Times New Roman" w:cs="Times New Roman"/>
        </w:rPr>
        <w:t>_proba</w:t>
      </w:r>
      <w:proofErr w:type="spellEnd"/>
      <w:r w:rsidRPr="00BE5275">
        <w:rPr>
          <w:rFonts w:ascii="Times New Roman" w:hAnsi="Times New Roman" w:cs="Times New Roman"/>
        </w:rPr>
        <w:t>(</w:t>
      </w:r>
      <w:proofErr w:type="spellStart"/>
      <w:r w:rsidRPr="00BE5275">
        <w:rPr>
          <w:rFonts w:ascii="Times New Roman" w:hAnsi="Times New Roman" w:cs="Times New Roman"/>
        </w:rPr>
        <w:t>X_</w:t>
      </w:r>
      <w:proofErr w:type="gramStart"/>
      <w:r w:rsidRPr="00BE5275">
        <w:rPr>
          <w:rFonts w:ascii="Times New Roman" w:hAnsi="Times New Roman" w:cs="Times New Roman"/>
        </w:rPr>
        <w:t>test</w:t>
      </w:r>
      <w:proofErr w:type="spellEnd"/>
      <w:r w:rsidRPr="00BE5275">
        <w:rPr>
          <w:rFonts w:ascii="Times New Roman" w:hAnsi="Times New Roman" w:cs="Times New Roman"/>
        </w:rPr>
        <w:t>)[:,</w:t>
      </w:r>
      <w:proofErr w:type="gramEnd"/>
      <w:r w:rsidRPr="00BE5275">
        <w:rPr>
          <w:rFonts w:ascii="Times New Roman" w:hAnsi="Times New Roman" w:cs="Times New Roman"/>
        </w:rPr>
        <w:t xml:space="preserve"> 1]</w:t>
      </w:r>
    </w:p>
    <w:p w14:paraId="07442C6A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gramStart"/>
      <w:r w:rsidRPr="00BE5275">
        <w:rPr>
          <w:rFonts w:ascii="Times New Roman" w:hAnsi="Times New Roman" w:cs="Times New Roman"/>
        </w:rPr>
        <w:t>print(</w:t>
      </w:r>
      <w:proofErr w:type="gramEnd"/>
      <w:r w:rsidRPr="00BE5275">
        <w:rPr>
          <w:rFonts w:ascii="Times New Roman" w:hAnsi="Times New Roman" w:cs="Times New Roman"/>
        </w:rPr>
        <w:t xml:space="preserve">"Accuracy:", </w:t>
      </w:r>
      <w:proofErr w:type="spellStart"/>
      <w:r w:rsidRPr="00BE5275">
        <w:rPr>
          <w:rFonts w:ascii="Times New Roman" w:hAnsi="Times New Roman" w:cs="Times New Roman"/>
        </w:rPr>
        <w:t>accuracy_</w:t>
      </w:r>
      <w:proofErr w:type="gramStart"/>
      <w:r w:rsidRPr="00BE5275">
        <w:rPr>
          <w:rFonts w:ascii="Times New Roman" w:hAnsi="Times New Roman" w:cs="Times New Roman"/>
        </w:rPr>
        <w:t>score</w:t>
      </w:r>
      <w:proofErr w:type="spellEnd"/>
      <w:r w:rsidRPr="00BE5275">
        <w:rPr>
          <w:rFonts w:ascii="Times New Roman" w:hAnsi="Times New Roman" w:cs="Times New Roman"/>
        </w:rPr>
        <w:t>(</w:t>
      </w:r>
      <w:proofErr w:type="spellStart"/>
      <w:proofErr w:type="gramEnd"/>
      <w:r w:rsidRPr="00BE5275">
        <w:rPr>
          <w:rFonts w:ascii="Times New Roman" w:hAnsi="Times New Roman" w:cs="Times New Roman"/>
        </w:rPr>
        <w:t>y_test</w:t>
      </w:r>
      <w:proofErr w:type="spellEnd"/>
      <w:r w:rsidRPr="00BE5275">
        <w:rPr>
          <w:rFonts w:ascii="Times New Roman" w:hAnsi="Times New Roman" w:cs="Times New Roman"/>
        </w:rPr>
        <w:t xml:space="preserve">, </w:t>
      </w:r>
      <w:proofErr w:type="spellStart"/>
      <w:r w:rsidRPr="00BE5275">
        <w:rPr>
          <w:rFonts w:ascii="Times New Roman" w:hAnsi="Times New Roman" w:cs="Times New Roman"/>
        </w:rPr>
        <w:t>y_pred</w:t>
      </w:r>
      <w:proofErr w:type="spellEnd"/>
      <w:r w:rsidRPr="00BE5275">
        <w:rPr>
          <w:rFonts w:ascii="Times New Roman" w:hAnsi="Times New Roman" w:cs="Times New Roman"/>
        </w:rPr>
        <w:t>))</w:t>
      </w:r>
    </w:p>
    <w:p w14:paraId="5D68919C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gramStart"/>
      <w:r w:rsidRPr="00BE5275">
        <w:rPr>
          <w:rFonts w:ascii="Times New Roman" w:hAnsi="Times New Roman" w:cs="Times New Roman"/>
        </w:rPr>
        <w:t>print(</w:t>
      </w:r>
      <w:proofErr w:type="gramEnd"/>
      <w:r w:rsidRPr="00BE5275">
        <w:rPr>
          <w:rFonts w:ascii="Times New Roman" w:hAnsi="Times New Roman" w:cs="Times New Roman"/>
        </w:rPr>
        <w:t xml:space="preserve">"Classification Report:\n", </w:t>
      </w:r>
      <w:proofErr w:type="spellStart"/>
      <w:r w:rsidRPr="00BE5275">
        <w:rPr>
          <w:rFonts w:ascii="Times New Roman" w:hAnsi="Times New Roman" w:cs="Times New Roman"/>
        </w:rPr>
        <w:t>classification_</w:t>
      </w:r>
      <w:proofErr w:type="gramStart"/>
      <w:r w:rsidRPr="00BE5275">
        <w:rPr>
          <w:rFonts w:ascii="Times New Roman" w:hAnsi="Times New Roman" w:cs="Times New Roman"/>
        </w:rPr>
        <w:t>report</w:t>
      </w:r>
      <w:proofErr w:type="spellEnd"/>
      <w:r w:rsidRPr="00BE5275">
        <w:rPr>
          <w:rFonts w:ascii="Times New Roman" w:hAnsi="Times New Roman" w:cs="Times New Roman"/>
        </w:rPr>
        <w:t>(</w:t>
      </w:r>
      <w:proofErr w:type="spellStart"/>
      <w:proofErr w:type="gramEnd"/>
      <w:r w:rsidRPr="00BE5275">
        <w:rPr>
          <w:rFonts w:ascii="Times New Roman" w:hAnsi="Times New Roman" w:cs="Times New Roman"/>
        </w:rPr>
        <w:t>y_test</w:t>
      </w:r>
      <w:proofErr w:type="spellEnd"/>
      <w:r w:rsidRPr="00BE5275">
        <w:rPr>
          <w:rFonts w:ascii="Times New Roman" w:hAnsi="Times New Roman" w:cs="Times New Roman"/>
        </w:rPr>
        <w:t xml:space="preserve">, </w:t>
      </w:r>
      <w:proofErr w:type="spellStart"/>
      <w:r w:rsidRPr="00BE5275">
        <w:rPr>
          <w:rFonts w:ascii="Times New Roman" w:hAnsi="Times New Roman" w:cs="Times New Roman"/>
        </w:rPr>
        <w:t>y_pred</w:t>
      </w:r>
      <w:proofErr w:type="spellEnd"/>
      <w:r w:rsidRPr="00BE5275">
        <w:rPr>
          <w:rFonts w:ascii="Times New Roman" w:hAnsi="Times New Roman" w:cs="Times New Roman"/>
        </w:rPr>
        <w:t>))</w:t>
      </w:r>
    </w:p>
    <w:p w14:paraId="0FA6E2DE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gramStart"/>
      <w:r w:rsidRPr="00BE5275">
        <w:rPr>
          <w:rFonts w:ascii="Times New Roman" w:hAnsi="Times New Roman" w:cs="Times New Roman"/>
        </w:rPr>
        <w:t>print(</w:t>
      </w:r>
      <w:proofErr w:type="gramEnd"/>
      <w:r w:rsidRPr="00BE5275">
        <w:rPr>
          <w:rFonts w:ascii="Times New Roman" w:hAnsi="Times New Roman" w:cs="Times New Roman"/>
        </w:rPr>
        <w:t xml:space="preserve">"Confusion Matrix:\n", </w:t>
      </w:r>
      <w:proofErr w:type="spellStart"/>
      <w:r w:rsidRPr="00BE5275">
        <w:rPr>
          <w:rFonts w:ascii="Times New Roman" w:hAnsi="Times New Roman" w:cs="Times New Roman"/>
        </w:rPr>
        <w:t>confusion_</w:t>
      </w:r>
      <w:proofErr w:type="gramStart"/>
      <w:r w:rsidRPr="00BE5275">
        <w:rPr>
          <w:rFonts w:ascii="Times New Roman" w:hAnsi="Times New Roman" w:cs="Times New Roman"/>
        </w:rPr>
        <w:t>matrix</w:t>
      </w:r>
      <w:proofErr w:type="spellEnd"/>
      <w:r w:rsidRPr="00BE5275">
        <w:rPr>
          <w:rFonts w:ascii="Times New Roman" w:hAnsi="Times New Roman" w:cs="Times New Roman"/>
        </w:rPr>
        <w:t>(</w:t>
      </w:r>
      <w:proofErr w:type="spellStart"/>
      <w:proofErr w:type="gramEnd"/>
      <w:r w:rsidRPr="00BE5275">
        <w:rPr>
          <w:rFonts w:ascii="Times New Roman" w:hAnsi="Times New Roman" w:cs="Times New Roman"/>
        </w:rPr>
        <w:t>y_test</w:t>
      </w:r>
      <w:proofErr w:type="spellEnd"/>
      <w:r w:rsidRPr="00BE5275">
        <w:rPr>
          <w:rFonts w:ascii="Times New Roman" w:hAnsi="Times New Roman" w:cs="Times New Roman"/>
        </w:rPr>
        <w:t xml:space="preserve">, </w:t>
      </w:r>
      <w:proofErr w:type="spellStart"/>
      <w:r w:rsidRPr="00BE5275">
        <w:rPr>
          <w:rFonts w:ascii="Times New Roman" w:hAnsi="Times New Roman" w:cs="Times New Roman"/>
        </w:rPr>
        <w:t>y_pred</w:t>
      </w:r>
      <w:proofErr w:type="spellEnd"/>
      <w:r w:rsidRPr="00BE5275">
        <w:rPr>
          <w:rFonts w:ascii="Times New Roman" w:hAnsi="Times New Roman" w:cs="Times New Roman"/>
        </w:rPr>
        <w:t>))</w:t>
      </w:r>
    </w:p>
    <w:p w14:paraId="105A2648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try:</w:t>
      </w:r>
    </w:p>
    <w:p w14:paraId="6D7B6481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    </w:t>
      </w:r>
      <w:proofErr w:type="gramStart"/>
      <w:r w:rsidRPr="00BE5275">
        <w:rPr>
          <w:rFonts w:ascii="Times New Roman" w:hAnsi="Times New Roman" w:cs="Times New Roman"/>
        </w:rPr>
        <w:t>print(</w:t>
      </w:r>
      <w:proofErr w:type="gramEnd"/>
      <w:r w:rsidRPr="00BE5275">
        <w:rPr>
          <w:rFonts w:ascii="Times New Roman" w:hAnsi="Times New Roman" w:cs="Times New Roman"/>
        </w:rPr>
        <w:t xml:space="preserve">"ROC AUC:", </w:t>
      </w:r>
      <w:proofErr w:type="spellStart"/>
      <w:r w:rsidRPr="00BE5275">
        <w:rPr>
          <w:rFonts w:ascii="Times New Roman" w:hAnsi="Times New Roman" w:cs="Times New Roman"/>
        </w:rPr>
        <w:t>roc_auc_</w:t>
      </w:r>
      <w:proofErr w:type="gramStart"/>
      <w:r w:rsidRPr="00BE5275">
        <w:rPr>
          <w:rFonts w:ascii="Times New Roman" w:hAnsi="Times New Roman" w:cs="Times New Roman"/>
        </w:rPr>
        <w:t>score</w:t>
      </w:r>
      <w:proofErr w:type="spellEnd"/>
      <w:r w:rsidRPr="00BE5275">
        <w:rPr>
          <w:rFonts w:ascii="Times New Roman" w:hAnsi="Times New Roman" w:cs="Times New Roman"/>
        </w:rPr>
        <w:t>(</w:t>
      </w:r>
      <w:proofErr w:type="spellStart"/>
      <w:proofErr w:type="gramEnd"/>
      <w:r w:rsidRPr="00BE5275">
        <w:rPr>
          <w:rFonts w:ascii="Times New Roman" w:hAnsi="Times New Roman" w:cs="Times New Roman"/>
        </w:rPr>
        <w:t>y_test</w:t>
      </w:r>
      <w:proofErr w:type="spellEnd"/>
      <w:r w:rsidRPr="00BE5275">
        <w:rPr>
          <w:rFonts w:ascii="Times New Roman" w:hAnsi="Times New Roman" w:cs="Times New Roman"/>
        </w:rPr>
        <w:t>, y_proba))</w:t>
      </w:r>
    </w:p>
    <w:p w14:paraId="31CBAC97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except Exception:</w:t>
      </w:r>
    </w:p>
    <w:p w14:paraId="6DA8DCEB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    pass</w:t>
      </w:r>
    </w:p>
    <w:p w14:paraId="023008D4" w14:textId="77777777" w:rsidR="00BE5275" w:rsidRPr="00BE5275" w:rsidRDefault="00BE5275" w:rsidP="00BE5275">
      <w:pPr>
        <w:rPr>
          <w:rFonts w:ascii="Times New Roman" w:hAnsi="Times New Roman" w:cs="Times New Roman"/>
        </w:rPr>
      </w:pPr>
    </w:p>
    <w:p w14:paraId="07CF5E66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# Save model</w:t>
      </w:r>
    </w:p>
    <w:p w14:paraId="39651712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BE5275">
        <w:rPr>
          <w:rFonts w:ascii="Times New Roman" w:hAnsi="Times New Roman" w:cs="Times New Roman"/>
        </w:rPr>
        <w:t>out_path</w:t>
      </w:r>
      <w:proofErr w:type="spellEnd"/>
      <w:r w:rsidRPr="00BE5275">
        <w:rPr>
          <w:rFonts w:ascii="Times New Roman" w:hAnsi="Times New Roman" w:cs="Times New Roman"/>
        </w:rPr>
        <w:t xml:space="preserve"> = Path(</w:t>
      </w:r>
      <w:proofErr w:type="spellStart"/>
      <w:r w:rsidRPr="00BE5275">
        <w:rPr>
          <w:rFonts w:ascii="Times New Roman" w:hAnsi="Times New Roman" w:cs="Times New Roman"/>
        </w:rPr>
        <w:t>args.out</w:t>
      </w:r>
      <w:proofErr w:type="spellEnd"/>
      <w:r w:rsidRPr="00BE5275">
        <w:rPr>
          <w:rFonts w:ascii="Times New Roman" w:hAnsi="Times New Roman" w:cs="Times New Roman"/>
        </w:rPr>
        <w:t>)</w:t>
      </w:r>
    </w:p>
    <w:p w14:paraId="7632D7DB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spellStart"/>
      <w:r w:rsidRPr="00BE5275">
        <w:rPr>
          <w:rFonts w:ascii="Times New Roman" w:hAnsi="Times New Roman" w:cs="Times New Roman"/>
        </w:rPr>
        <w:t>out_</w:t>
      </w:r>
      <w:proofErr w:type="gramStart"/>
      <w:r w:rsidRPr="00BE5275">
        <w:rPr>
          <w:rFonts w:ascii="Times New Roman" w:hAnsi="Times New Roman" w:cs="Times New Roman"/>
        </w:rPr>
        <w:t>path.parent</w:t>
      </w:r>
      <w:proofErr w:type="gramEnd"/>
      <w:r w:rsidRPr="00BE5275">
        <w:rPr>
          <w:rFonts w:ascii="Times New Roman" w:hAnsi="Times New Roman" w:cs="Times New Roman"/>
        </w:rPr>
        <w:t>.</w:t>
      </w:r>
      <w:proofErr w:type="gramStart"/>
      <w:r w:rsidRPr="00BE5275">
        <w:rPr>
          <w:rFonts w:ascii="Times New Roman" w:hAnsi="Times New Roman" w:cs="Times New Roman"/>
        </w:rPr>
        <w:t>mkdir</w:t>
      </w:r>
      <w:proofErr w:type="spellEnd"/>
      <w:r w:rsidRPr="00BE5275">
        <w:rPr>
          <w:rFonts w:ascii="Times New Roman" w:hAnsi="Times New Roman" w:cs="Times New Roman"/>
        </w:rPr>
        <w:t>(</w:t>
      </w:r>
      <w:proofErr w:type="gramEnd"/>
      <w:r w:rsidRPr="00BE5275">
        <w:rPr>
          <w:rFonts w:ascii="Times New Roman" w:hAnsi="Times New Roman" w:cs="Times New Roman"/>
        </w:rPr>
        <w:t xml:space="preserve">parents=True, </w:t>
      </w:r>
      <w:proofErr w:type="spellStart"/>
      <w:r w:rsidRPr="00BE5275">
        <w:rPr>
          <w:rFonts w:ascii="Times New Roman" w:hAnsi="Times New Roman" w:cs="Times New Roman"/>
        </w:rPr>
        <w:t>exist_ok</w:t>
      </w:r>
      <w:proofErr w:type="spellEnd"/>
      <w:r w:rsidRPr="00BE5275">
        <w:rPr>
          <w:rFonts w:ascii="Times New Roman" w:hAnsi="Times New Roman" w:cs="Times New Roman"/>
        </w:rPr>
        <w:t>=True)</w:t>
      </w:r>
    </w:p>
    <w:p w14:paraId="178FE4AC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5275">
        <w:rPr>
          <w:rFonts w:ascii="Times New Roman" w:hAnsi="Times New Roman" w:cs="Times New Roman"/>
        </w:rPr>
        <w:t>joblib.dump</w:t>
      </w:r>
      <w:proofErr w:type="spellEnd"/>
      <w:proofErr w:type="gramEnd"/>
      <w:r w:rsidRPr="00BE5275">
        <w:rPr>
          <w:rFonts w:ascii="Times New Roman" w:hAnsi="Times New Roman" w:cs="Times New Roman"/>
        </w:rPr>
        <w:t xml:space="preserve">(pipeline, </w:t>
      </w:r>
      <w:proofErr w:type="spellStart"/>
      <w:r w:rsidRPr="00BE5275">
        <w:rPr>
          <w:rFonts w:ascii="Times New Roman" w:hAnsi="Times New Roman" w:cs="Times New Roman"/>
        </w:rPr>
        <w:t>out_path</w:t>
      </w:r>
      <w:proofErr w:type="spellEnd"/>
      <w:r w:rsidRPr="00BE5275">
        <w:rPr>
          <w:rFonts w:ascii="Times New Roman" w:hAnsi="Times New Roman" w:cs="Times New Roman"/>
        </w:rPr>
        <w:t>)</w:t>
      </w:r>
    </w:p>
    <w:p w14:paraId="0644548F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gramStart"/>
      <w:r w:rsidRPr="00BE5275">
        <w:rPr>
          <w:rFonts w:ascii="Times New Roman" w:hAnsi="Times New Roman" w:cs="Times New Roman"/>
        </w:rPr>
        <w:t>print(</w:t>
      </w:r>
      <w:proofErr w:type="spellStart"/>
      <w:proofErr w:type="gramEnd"/>
      <w:r w:rsidRPr="00BE5275">
        <w:rPr>
          <w:rFonts w:ascii="Times New Roman" w:hAnsi="Times New Roman" w:cs="Times New Roman"/>
        </w:rPr>
        <w:t>f"Model</w:t>
      </w:r>
      <w:proofErr w:type="spellEnd"/>
      <w:r w:rsidRPr="00BE5275">
        <w:rPr>
          <w:rFonts w:ascii="Times New Roman" w:hAnsi="Times New Roman" w:cs="Times New Roman"/>
        </w:rPr>
        <w:t xml:space="preserve"> saved to {</w:t>
      </w:r>
      <w:proofErr w:type="spellStart"/>
      <w:r w:rsidRPr="00BE5275">
        <w:rPr>
          <w:rFonts w:ascii="Times New Roman" w:hAnsi="Times New Roman" w:cs="Times New Roman"/>
        </w:rPr>
        <w:t>out_path</w:t>
      </w:r>
      <w:proofErr w:type="spellEnd"/>
      <w:r w:rsidRPr="00BE5275">
        <w:rPr>
          <w:rFonts w:ascii="Times New Roman" w:hAnsi="Times New Roman" w:cs="Times New Roman"/>
        </w:rPr>
        <w:t>}")</w:t>
      </w:r>
    </w:p>
    <w:p w14:paraId="0FC2C767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>if __name__ == "__main__":</w:t>
      </w:r>
    </w:p>
    <w:p w14:paraId="3E688340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parser = </w:t>
      </w:r>
      <w:proofErr w:type="spellStart"/>
      <w:proofErr w:type="gramStart"/>
      <w:r w:rsidRPr="00BE5275">
        <w:rPr>
          <w:rFonts w:ascii="Times New Roman" w:hAnsi="Times New Roman" w:cs="Times New Roman"/>
        </w:rPr>
        <w:t>argparse.ArgumentParser</w:t>
      </w:r>
      <w:proofErr w:type="spellEnd"/>
      <w:proofErr w:type="gramEnd"/>
      <w:r w:rsidRPr="00BE5275">
        <w:rPr>
          <w:rFonts w:ascii="Times New Roman" w:hAnsi="Times New Roman" w:cs="Times New Roman"/>
        </w:rPr>
        <w:t>()</w:t>
      </w:r>
    </w:p>
    <w:p w14:paraId="4A7FF701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spellStart"/>
      <w:r w:rsidRPr="00BE5275">
        <w:rPr>
          <w:rFonts w:ascii="Times New Roman" w:hAnsi="Times New Roman" w:cs="Times New Roman"/>
        </w:rPr>
        <w:t>parser.add_</w:t>
      </w:r>
      <w:proofErr w:type="gramStart"/>
      <w:r w:rsidRPr="00BE5275">
        <w:rPr>
          <w:rFonts w:ascii="Times New Roman" w:hAnsi="Times New Roman" w:cs="Times New Roman"/>
        </w:rPr>
        <w:t>argument</w:t>
      </w:r>
      <w:proofErr w:type="spellEnd"/>
      <w:r w:rsidRPr="00BE5275">
        <w:rPr>
          <w:rFonts w:ascii="Times New Roman" w:hAnsi="Times New Roman" w:cs="Times New Roman"/>
        </w:rPr>
        <w:t>(</w:t>
      </w:r>
      <w:proofErr w:type="gramEnd"/>
      <w:r w:rsidRPr="00BE5275">
        <w:rPr>
          <w:rFonts w:ascii="Times New Roman" w:hAnsi="Times New Roman" w:cs="Times New Roman"/>
        </w:rPr>
        <w:t>"--data", required=True, help="Path to dataset CSV")</w:t>
      </w:r>
    </w:p>
    <w:p w14:paraId="2A33C984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spellStart"/>
      <w:r w:rsidRPr="00BE5275">
        <w:rPr>
          <w:rFonts w:ascii="Times New Roman" w:hAnsi="Times New Roman" w:cs="Times New Roman"/>
        </w:rPr>
        <w:t>parser.add_</w:t>
      </w:r>
      <w:proofErr w:type="gramStart"/>
      <w:r w:rsidRPr="00BE5275">
        <w:rPr>
          <w:rFonts w:ascii="Times New Roman" w:hAnsi="Times New Roman" w:cs="Times New Roman"/>
        </w:rPr>
        <w:t>argument</w:t>
      </w:r>
      <w:proofErr w:type="spellEnd"/>
      <w:r w:rsidRPr="00BE5275">
        <w:rPr>
          <w:rFonts w:ascii="Times New Roman" w:hAnsi="Times New Roman" w:cs="Times New Roman"/>
        </w:rPr>
        <w:t>(</w:t>
      </w:r>
      <w:proofErr w:type="gramEnd"/>
      <w:r w:rsidRPr="00BE5275">
        <w:rPr>
          <w:rFonts w:ascii="Times New Roman" w:hAnsi="Times New Roman" w:cs="Times New Roman"/>
        </w:rPr>
        <w:t>"--out", default="models/</w:t>
      </w:r>
      <w:proofErr w:type="spellStart"/>
      <w:r w:rsidRPr="00BE5275">
        <w:rPr>
          <w:rFonts w:ascii="Times New Roman" w:hAnsi="Times New Roman" w:cs="Times New Roman"/>
        </w:rPr>
        <w:t>fake_news_pipeline.joblib</w:t>
      </w:r>
      <w:proofErr w:type="spellEnd"/>
      <w:r w:rsidRPr="00BE5275">
        <w:rPr>
          <w:rFonts w:ascii="Times New Roman" w:hAnsi="Times New Roman" w:cs="Times New Roman"/>
        </w:rPr>
        <w:t>", help="Output model path")</w:t>
      </w:r>
    </w:p>
    <w:p w14:paraId="1FC692DD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spellStart"/>
      <w:r w:rsidRPr="00BE5275">
        <w:rPr>
          <w:rFonts w:ascii="Times New Roman" w:hAnsi="Times New Roman" w:cs="Times New Roman"/>
        </w:rPr>
        <w:t>parser.add_</w:t>
      </w:r>
      <w:proofErr w:type="gramStart"/>
      <w:r w:rsidRPr="00BE5275">
        <w:rPr>
          <w:rFonts w:ascii="Times New Roman" w:hAnsi="Times New Roman" w:cs="Times New Roman"/>
        </w:rPr>
        <w:t>argument</w:t>
      </w:r>
      <w:proofErr w:type="spellEnd"/>
      <w:r w:rsidRPr="00BE5275">
        <w:rPr>
          <w:rFonts w:ascii="Times New Roman" w:hAnsi="Times New Roman" w:cs="Times New Roman"/>
        </w:rPr>
        <w:t>(</w:t>
      </w:r>
      <w:proofErr w:type="gramEnd"/>
      <w:r w:rsidRPr="00BE5275">
        <w:rPr>
          <w:rFonts w:ascii="Times New Roman" w:hAnsi="Times New Roman" w:cs="Times New Roman"/>
        </w:rPr>
        <w:t>"--label-col", default="label", help="Name of label column")</w:t>
      </w:r>
    </w:p>
    <w:p w14:paraId="1FFCEDD2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spellStart"/>
      <w:r w:rsidRPr="00BE5275">
        <w:rPr>
          <w:rFonts w:ascii="Times New Roman" w:hAnsi="Times New Roman" w:cs="Times New Roman"/>
        </w:rPr>
        <w:t>parser.add_</w:t>
      </w:r>
      <w:proofErr w:type="gramStart"/>
      <w:r w:rsidRPr="00BE5275">
        <w:rPr>
          <w:rFonts w:ascii="Times New Roman" w:hAnsi="Times New Roman" w:cs="Times New Roman"/>
        </w:rPr>
        <w:t>argument</w:t>
      </w:r>
      <w:proofErr w:type="spellEnd"/>
      <w:r w:rsidRPr="00BE5275">
        <w:rPr>
          <w:rFonts w:ascii="Times New Roman" w:hAnsi="Times New Roman" w:cs="Times New Roman"/>
        </w:rPr>
        <w:t>(</w:t>
      </w:r>
      <w:proofErr w:type="gramEnd"/>
      <w:r w:rsidRPr="00BE5275">
        <w:rPr>
          <w:rFonts w:ascii="Times New Roman" w:hAnsi="Times New Roman" w:cs="Times New Roman"/>
        </w:rPr>
        <w:t>"--test-size", type=float, default=0.2, help="Test size fraction")</w:t>
      </w:r>
    </w:p>
    <w:p w14:paraId="453C5A58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spellStart"/>
      <w:r w:rsidRPr="00BE5275">
        <w:rPr>
          <w:rFonts w:ascii="Times New Roman" w:hAnsi="Times New Roman" w:cs="Times New Roman"/>
        </w:rPr>
        <w:t>parser.add_</w:t>
      </w:r>
      <w:proofErr w:type="gramStart"/>
      <w:r w:rsidRPr="00BE5275">
        <w:rPr>
          <w:rFonts w:ascii="Times New Roman" w:hAnsi="Times New Roman" w:cs="Times New Roman"/>
        </w:rPr>
        <w:t>argument</w:t>
      </w:r>
      <w:proofErr w:type="spellEnd"/>
      <w:r w:rsidRPr="00BE5275">
        <w:rPr>
          <w:rFonts w:ascii="Times New Roman" w:hAnsi="Times New Roman" w:cs="Times New Roman"/>
        </w:rPr>
        <w:t>(</w:t>
      </w:r>
      <w:proofErr w:type="gramEnd"/>
      <w:r w:rsidRPr="00BE5275">
        <w:rPr>
          <w:rFonts w:ascii="Times New Roman" w:hAnsi="Times New Roman" w:cs="Times New Roman"/>
        </w:rPr>
        <w:t>"--max-features", type=int, default=10000, help="Maximum TF-IDF features")</w:t>
      </w:r>
    </w:p>
    <w:p w14:paraId="3762BFA1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spellStart"/>
      <w:r w:rsidRPr="00BE5275">
        <w:rPr>
          <w:rFonts w:ascii="Times New Roman" w:hAnsi="Times New Roman" w:cs="Times New Roman"/>
        </w:rPr>
        <w:t>args</w:t>
      </w:r>
      <w:proofErr w:type="spellEnd"/>
      <w:r w:rsidRPr="00BE527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E5275">
        <w:rPr>
          <w:rFonts w:ascii="Times New Roman" w:hAnsi="Times New Roman" w:cs="Times New Roman"/>
        </w:rPr>
        <w:t>parser.parse</w:t>
      </w:r>
      <w:proofErr w:type="gramEnd"/>
      <w:r w:rsidRPr="00BE5275">
        <w:rPr>
          <w:rFonts w:ascii="Times New Roman" w:hAnsi="Times New Roman" w:cs="Times New Roman"/>
        </w:rPr>
        <w:t>_</w:t>
      </w:r>
      <w:proofErr w:type="gramStart"/>
      <w:r w:rsidRPr="00BE5275">
        <w:rPr>
          <w:rFonts w:ascii="Times New Roman" w:hAnsi="Times New Roman" w:cs="Times New Roman"/>
        </w:rPr>
        <w:t>args</w:t>
      </w:r>
      <w:proofErr w:type="spellEnd"/>
      <w:r w:rsidRPr="00BE5275">
        <w:rPr>
          <w:rFonts w:ascii="Times New Roman" w:hAnsi="Times New Roman" w:cs="Times New Roman"/>
        </w:rPr>
        <w:t>(</w:t>
      </w:r>
      <w:proofErr w:type="gramEnd"/>
      <w:r w:rsidRPr="00BE5275">
        <w:rPr>
          <w:rFonts w:ascii="Times New Roman" w:hAnsi="Times New Roman" w:cs="Times New Roman"/>
        </w:rPr>
        <w:t>)</w:t>
      </w:r>
    </w:p>
    <w:p w14:paraId="73CDFA58" w14:textId="625E5F46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main(</w:t>
      </w:r>
      <w:proofErr w:type="spellStart"/>
      <w:r w:rsidRPr="00BE5275">
        <w:rPr>
          <w:rFonts w:ascii="Times New Roman" w:hAnsi="Times New Roman" w:cs="Times New Roman"/>
        </w:rPr>
        <w:t>args</w:t>
      </w:r>
      <w:proofErr w:type="spellEnd"/>
      <w:r w:rsidRPr="00BE5275">
        <w:rPr>
          <w:rFonts w:ascii="Times New Roman" w:hAnsi="Times New Roman" w:cs="Times New Roman"/>
        </w:rPr>
        <w:t>)</w:t>
      </w:r>
    </w:p>
    <w:p w14:paraId="6EEFA62C" w14:textId="2CF6F217" w:rsidR="00BE5275" w:rsidRDefault="00BE5275" w:rsidP="00BE5275">
      <w:pPr>
        <w:pStyle w:val="Heading2"/>
        <w:numPr>
          <w:ilvl w:val="0"/>
          <w:numId w:val="24"/>
        </w:numPr>
        <w:rPr>
          <w:color w:val="auto"/>
        </w:rPr>
      </w:pPr>
      <w:r w:rsidRPr="00BE5275">
        <w:rPr>
          <w:color w:val="auto"/>
        </w:rPr>
        <w:t>Prediction Script</w:t>
      </w:r>
    </w:p>
    <w:p w14:paraId="17D721C0" w14:textId="77777777" w:rsidR="00BE5275" w:rsidRPr="00BE5275" w:rsidRDefault="00BE5275" w:rsidP="00BE5275">
      <w:pPr>
        <w:rPr>
          <w:rFonts w:ascii="Times New Roman" w:hAnsi="Times New Roman" w:cs="Times New Roman"/>
        </w:rPr>
      </w:pPr>
      <w:proofErr w:type="gramStart"/>
      <w:r w:rsidRPr="00BE5275">
        <w:rPr>
          <w:rFonts w:ascii="Times New Roman" w:hAnsi="Times New Roman" w:cs="Times New Roman"/>
        </w:rPr>
        <w:t>#!/</w:t>
      </w:r>
      <w:proofErr w:type="gramEnd"/>
      <w:r w:rsidRPr="00BE5275">
        <w:rPr>
          <w:rFonts w:ascii="Times New Roman" w:hAnsi="Times New Roman" w:cs="Times New Roman"/>
        </w:rPr>
        <w:t>usr/bin/env python3</w:t>
      </w:r>
    </w:p>
    <w:p w14:paraId="33367434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>"""</w:t>
      </w:r>
    </w:p>
    <w:p w14:paraId="4B14C43C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>Fake News Detector - Prediction Script</w:t>
      </w:r>
    </w:p>
    <w:p w14:paraId="76B9075D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>Loads trained pipeline and predicts label for input text.</w:t>
      </w:r>
    </w:p>
    <w:p w14:paraId="335C6542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>"""</w:t>
      </w:r>
    </w:p>
    <w:p w14:paraId="383FD219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>import sys</w:t>
      </w:r>
    </w:p>
    <w:p w14:paraId="036BD9A2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import </w:t>
      </w:r>
      <w:proofErr w:type="spellStart"/>
      <w:r w:rsidRPr="00BE5275">
        <w:rPr>
          <w:rFonts w:ascii="Times New Roman" w:hAnsi="Times New Roman" w:cs="Times New Roman"/>
        </w:rPr>
        <w:t>joblib</w:t>
      </w:r>
      <w:proofErr w:type="spellEnd"/>
    </w:p>
    <w:p w14:paraId="2C0AA9BB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># Load trained pipeline</w:t>
      </w:r>
    </w:p>
    <w:p w14:paraId="301E3111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BE5275">
        <w:rPr>
          <w:rFonts w:ascii="Times New Roman" w:hAnsi="Times New Roman" w:cs="Times New Roman"/>
        </w:rPr>
        <w:t>joblib.load</w:t>
      </w:r>
      <w:proofErr w:type="spellEnd"/>
      <w:proofErr w:type="gramEnd"/>
      <w:r w:rsidRPr="00BE5275">
        <w:rPr>
          <w:rFonts w:ascii="Times New Roman" w:hAnsi="Times New Roman" w:cs="Times New Roman"/>
        </w:rPr>
        <w:t>("models/</w:t>
      </w:r>
      <w:proofErr w:type="spellStart"/>
      <w:r w:rsidRPr="00BE5275">
        <w:rPr>
          <w:rFonts w:ascii="Times New Roman" w:hAnsi="Times New Roman" w:cs="Times New Roman"/>
        </w:rPr>
        <w:t>fake_news_pipeline.joblib</w:t>
      </w:r>
      <w:proofErr w:type="spellEnd"/>
      <w:r w:rsidRPr="00BE5275">
        <w:rPr>
          <w:rFonts w:ascii="Times New Roman" w:hAnsi="Times New Roman" w:cs="Times New Roman"/>
        </w:rPr>
        <w:t>")</w:t>
      </w:r>
    </w:p>
    <w:p w14:paraId="5AF6BCA7" w14:textId="77777777" w:rsidR="00EF4D7D" w:rsidRDefault="00EF4D7D" w:rsidP="00BE5275">
      <w:pPr>
        <w:rPr>
          <w:rFonts w:ascii="Times New Roman" w:hAnsi="Times New Roman" w:cs="Times New Roman"/>
        </w:rPr>
      </w:pPr>
    </w:p>
    <w:p w14:paraId="59C1F117" w14:textId="6FF9BDE4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># Take input text from command line</w:t>
      </w:r>
    </w:p>
    <w:p w14:paraId="004ADE25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lastRenderedPageBreak/>
        <w:t xml:space="preserve">if </w:t>
      </w:r>
      <w:proofErr w:type="spellStart"/>
      <w:r w:rsidRPr="00BE5275">
        <w:rPr>
          <w:rFonts w:ascii="Times New Roman" w:hAnsi="Times New Roman" w:cs="Times New Roman"/>
        </w:rPr>
        <w:t>len</w:t>
      </w:r>
      <w:proofErr w:type="spellEnd"/>
      <w:r w:rsidRPr="00BE5275">
        <w:rPr>
          <w:rFonts w:ascii="Times New Roman" w:hAnsi="Times New Roman" w:cs="Times New Roman"/>
        </w:rPr>
        <w:t>(</w:t>
      </w:r>
      <w:proofErr w:type="spellStart"/>
      <w:proofErr w:type="gramStart"/>
      <w:r w:rsidRPr="00BE5275">
        <w:rPr>
          <w:rFonts w:ascii="Times New Roman" w:hAnsi="Times New Roman" w:cs="Times New Roman"/>
        </w:rPr>
        <w:t>sys.argv</w:t>
      </w:r>
      <w:proofErr w:type="spellEnd"/>
      <w:proofErr w:type="gramEnd"/>
      <w:r w:rsidRPr="00BE5275">
        <w:rPr>
          <w:rFonts w:ascii="Times New Roman" w:hAnsi="Times New Roman" w:cs="Times New Roman"/>
        </w:rPr>
        <w:t>) &lt; 2:</w:t>
      </w:r>
    </w:p>
    <w:p w14:paraId="5338DC4D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gramStart"/>
      <w:r w:rsidRPr="00BE5275">
        <w:rPr>
          <w:rFonts w:ascii="Times New Roman" w:hAnsi="Times New Roman" w:cs="Times New Roman"/>
        </w:rPr>
        <w:t>print(</w:t>
      </w:r>
      <w:proofErr w:type="gramEnd"/>
      <w:r w:rsidRPr="00BE5275">
        <w:rPr>
          <w:rFonts w:ascii="Times New Roman" w:hAnsi="Times New Roman" w:cs="Times New Roman"/>
        </w:rPr>
        <w:t>"Usage: python predict.py \"Your news article text here...\"")</w:t>
      </w:r>
    </w:p>
    <w:p w14:paraId="47684BEB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5275">
        <w:rPr>
          <w:rFonts w:ascii="Times New Roman" w:hAnsi="Times New Roman" w:cs="Times New Roman"/>
        </w:rPr>
        <w:t>sys.exit</w:t>
      </w:r>
      <w:proofErr w:type="spellEnd"/>
      <w:proofErr w:type="gramEnd"/>
      <w:r w:rsidRPr="00BE5275">
        <w:rPr>
          <w:rFonts w:ascii="Times New Roman" w:hAnsi="Times New Roman" w:cs="Times New Roman"/>
        </w:rPr>
        <w:t>(1)</w:t>
      </w:r>
    </w:p>
    <w:p w14:paraId="21B22C0B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text = " </w:t>
      </w:r>
      <w:proofErr w:type="gramStart"/>
      <w:r w:rsidRPr="00BE5275">
        <w:rPr>
          <w:rFonts w:ascii="Times New Roman" w:hAnsi="Times New Roman" w:cs="Times New Roman"/>
        </w:rPr>
        <w:t>".join</w:t>
      </w:r>
      <w:proofErr w:type="gramEnd"/>
      <w:r w:rsidRPr="00BE5275">
        <w:rPr>
          <w:rFonts w:ascii="Times New Roman" w:hAnsi="Times New Roman" w:cs="Times New Roman"/>
        </w:rPr>
        <w:t>(</w:t>
      </w:r>
      <w:proofErr w:type="spellStart"/>
      <w:proofErr w:type="gramStart"/>
      <w:r w:rsidRPr="00BE5275">
        <w:rPr>
          <w:rFonts w:ascii="Times New Roman" w:hAnsi="Times New Roman" w:cs="Times New Roman"/>
        </w:rPr>
        <w:t>sys.argv</w:t>
      </w:r>
      <w:proofErr w:type="spellEnd"/>
      <w:proofErr w:type="gramEnd"/>
      <w:r w:rsidRPr="00BE5275">
        <w:rPr>
          <w:rFonts w:ascii="Times New Roman" w:hAnsi="Times New Roman" w:cs="Times New Roman"/>
        </w:rPr>
        <w:t>[1:])</w:t>
      </w:r>
    </w:p>
    <w:p w14:paraId="4B506B20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pred = </w:t>
      </w:r>
      <w:proofErr w:type="spellStart"/>
      <w:proofErr w:type="gramStart"/>
      <w:r w:rsidRPr="00BE5275">
        <w:rPr>
          <w:rFonts w:ascii="Times New Roman" w:hAnsi="Times New Roman" w:cs="Times New Roman"/>
        </w:rPr>
        <w:t>model.predict</w:t>
      </w:r>
      <w:proofErr w:type="spellEnd"/>
      <w:proofErr w:type="gramEnd"/>
      <w:r w:rsidRPr="00BE5275">
        <w:rPr>
          <w:rFonts w:ascii="Times New Roman" w:hAnsi="Times New Roman" w:cs="Times New Roman"/>
        </w:rPr>
        <w:t>([text</w:t>
      </w:r>
      <w:proofErr w:type="gramStart"/>
      <w:r w:rsidRPr="00BE5275">
        <w:rPr>
          <w:rFonts w:ascii="Times New Roman" w:hAnsi="Times New Roman" w:cs="Times New Roman"/>
        </w:rPr>
        <w:t>])[</w:t>
      </w:r>
      <w:proofErr w:type="gramEnd"/>
      <w:r w:rsidRPr="00BE5275">
        <w:rPr>
          <w:rFonts w:ascii="Times New Roman" w:hAnsi="Times New Roman" w:cs="Times New Roman"/>
        </w:rPr>
        <w:t>0]</w:t>
      </w:r>
    </w:p>
    <w:p w14:paraId="5FA249E5" w14:textId="77777777" w:rsidR="00EF4D7D" w:rsidRDefault="00EF4D7D" w:rsidP="00BE5275">
      <w:pPr>
        <w:rPr>
          <w:rFonts w:ascii="Times New Roman" w:hAnsi="Times New Roman" w:cs="Times New Roman"/>
        </w:rPr>
      </w:pPr>
    </w:p>
    <w:p w14:paraId="66C68847" w14:textId="0D3905DB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># If probabilities available</w:t>
      </w:r>
    </w:p>
    <w:p w14:paraId="6966F990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if </w:t>
      </w:r>
      <w:proofErr w:type="spellStart"/>
      <w:proofErr w:type="gramStart"/>
      <w:r w:rsidRPr="00BE5275">
        <w:rPr>
          <w:rFonts w:ascii="Times New Roman" w:hAnsi="Times New Roman" w:cs="Times New Roman"/>
        </w:rPr>
        <w:t>hasattr</w:t>
      </w:r>
      <w:proofErr w:type="spellEnd"/>
      <w:r w:rsidRPr="00BE5275">
        <w:rPr>
          <w:rFonts w:ascii="Times New Roman" w:hAnsi="Times New Roman" w:cs="Times New Roman"/>
        </w:rPr>
        <w:t>(</w:t>
      </w:r>
      <w:proofErr w:type="gramEnd"/>
      <w:r w:rsidRPr="00BE5275">
        <w:rPr>
          <w:rFonts w:ascii="Times New Roman" w:hAnsi="Times New Roman" w:cs="Times New Roman"/>
        </w:rPr>
        <w:t>model, "</w:t>
      </w:r>
      <w:proofErr w:type="spellStart"/>
      <w:r w:rsidRPr="00BE5275">
        <w:rPr>
          <w:rFonts w:ascii="Times New Roman" w:hAnsi="Times New Roman" w:cs="Times New Roman"/>
        </w:rPr>
        <w:t>predict_proba</w:t>
      </w:r>
      <w:proofErr w:type="spellEnd"/>
      <w:r w:rsidRPr="00BE5275">
        <w:rPr>
          <w:rFonts w:ascii="Times New Roman" w:hAnsi="Times New Roman" w:cs="Times New Roman"/>
        </w:rPr>
        <w:t>"):</w:t>
      </w:r>
    </w:p>
    <w:p w14:paraId="2E80E720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spellStart"/>
      <w:r w:rsidRPr="00BE5275">
        <w:rPr>
          <w:rFonts w:ascii="Times New Roman" w:hAnsi="Times New Roman" w:cs="Times New Roman"/>
        </w:rPr>
        <w:t>proba</w:t>
      </w:r>
      <w:proofErr w:type="spellEnd"/>
      <w:r w:rsidRPr="00BE527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E5275">
        <w:rPr>
          <w:rFonts w:ascii="Times New Roman" w:hAnsi="Times New Roman" w:cs="Times New Roman"/>
        </w:rPr>
        <w:t>model.predict</w:t>
      </w:r>
      <w:proofErr w:type="gramEnd"/>
      <w:r w:rsidRPr="00BE5275">
        <w:rPr>
          <w:rFonts w:ascii="Times New Roman" w:hAnsi="Times New Roman" w:cs="Times New Roman"/>
        </w:rPr>
        <w:t>_proba</w:t>
      </w:r>
      <w:proofErr w:type="spellEnd"/>
      <w:r w:rsidRPr="00BE5275">
        <w:rPr>
          <w:rFonts w:ascii="Times New Roman" w:hAnsi="Times New Roman" w:cs="Times New Roman"/>
        </w:rPr>
        <w:t>([text</w:t>
      </w:r>
      <w:proofErr w:type="gramStart"/>
      <w:r w:rsidRPr="00BE5275">
        <w:rPr>
          <w:rFonts w:ascii="Times New Roman" w:hAnsi="Times New Roman" w:cs="Times New Roman"/>
        </w:rPr>
        <w:t>])[</w:t>
      </w:r>
      <w:proofErr w:type="gramEnd"/>
      <w:r w:rsidRPr="00BE5275">
        <w:rPr>
          <w:rFonts w:ascii="Times New Roman" w:hAnsi="Times New Roman" w:cs="Times New Roman"/>
        </w:rPr>
        <w:t>0][1]</w:t>
      </w:r>
    </w:p>
    <w:p w14:paraId="222F79FD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gramStart"/>
      <w:r w:rsidRPr="00BE5275">
        <w:rPr>
          <w:rFonts w:ascii="Times New Roman" w:hAnsi="Times New Roman" w:cs="Times New Roman"/>
        </w:rPr>
        <w:t>print(</w:t>
      </w:r>
      <w:proofErr w:type="spellStart"/>
      <w:proofErr w:type="gramEnd"/>
      <w:r w:rsidRPr="00BE5275">
        <w:rPr>
          <w:rFonts w:ascii="Times New Roman" w:hAnsi="Times New Roman" w:cs="Times New Roman"/>
        </w:rPr>
        <w:t>f"Prediction</w:t>
      </w:r>
      <w:proofErr w:type="spellEnd"/>
      <w:r w:rsidRPr="00BE5275">
        <w:rPr>
          <w:rFonts w:ascii="Times New Roman" w:hAnsi="Times New Roman" w:cs="Times New Roman"/>
        </w:rPr>
        <w:t>: {'FAKE' if pred == 1 else 'REAL'} (probability of fake: {proba:.4f})")</w:t>
      </w:r>
    </w:p>
    <w:p w14:paraId="12679DB4" w14:textId="77777777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>else:</w:t>
      </w:r>
    </w:p>
    <w:p w14:paraId="69F6DD6E" w14:textId="2C19BE1C" w:rsidR="00BE5275" w:rsidRPr="00BE5275" w:rsidRDefault="00BE5275" w:rsidP="00BE5275">
      <w:pPr>
        <w:rPr>
          <w:rFonts w:ascii="Times New Roman" w:hAnsi="Times New Roman" w:cs="Times New Roman"/>
        </w:rPr>
      </w:pPr>
      <w:r w:rsidRPr="00BE5275">
        <w:rPr>
          <w:rFonts w:ascii="Times New Roman" w:hAnsi="Times New Roman" w:cs="Times New Roman"/>
        </w:rPr>
        <w:t xml:space="preserve">    </w:t>
      </w:r>
      <w:proofErr w:type="gramStart"/>
      <w:r w:rsidRPr="00BE5275">
        <w:rPr>
          <w:rFonts w:ascii="Times New Roman" w:hAnsi="Times New Roman" w:cs="Times New Roman"/>
        </w:rPr>
        <w:t>print(</w:t>
      </w:r>
      <w:proofErr w:type="spellStart"/>
      <w:proofErr w:type="gramEnd"/>
      <w:r w:rsidRPr="00BE5275">
        <w:rPr>
          <w:rFonts w:ascii="Times New Roman" w:hAnsi="Times New Roman" w:cs="Times New Roman"/>
        </w:rPr>
        <w:t>f"Prediction</w:t>
      </w:r>
      <w:proofErr w:type="spellEnd"/>
      <w:r w:rsidRPr="00BE5275">
        <w:rPr>
          <w:rFonts w:ascii="Times New Roman" w:hAnsi="Times New Roman" w:cs="Times New Roman"/>
        </w:rPr>
        <w:t>: {'FAKE' if pred == 1 else 'REAL'}")</w:t>
      </w:r>
    </w:p>
    <w:p w14:paraId="2C2DA000" w14:textId="77777777" w:rsidR="00F9473B" w:rsidRPr="00A47F29" w:rsidRDefault="00E93397" w:rsidP="00A47F29">
      <w:pPr>
        <w:pStyle w:val="Heading1"/>
        <w:numPr>
          <w:ilvl w:val="0"/>
          <w:numId w:val="12"/>
        </w:numPr>
        <w:spacing w:line="360" w:lineRule="auto"/>
        <w:ind w:left="284"/>
        <w:rPr>
          <w:rFonts w:ascii="Times New Roman" w:hAnsi="Times New Roman" w:cs="Times New Roman"/>
          <w:color w:val="auto"/>
          <w:szCs w:val="24"/>
        </w:rPr>
      </w:pPr>
      <w:r w:rsidRPr="00A47F29">
        <w:rPr>
          <w:rFonts w:ascii="Times New Roman" w:hAnsi="Times New Roman" w:cs="Times New Roman"/>
          <w:color w:val="auto"/>
          <w:szCs w:val="24"/>
        </w:rPr>
        <w:t>Results</w:t>
      </w:r>
    </w:p>
    <w:p w14:paraId="4EF8C5DE" w14:textId="77777777" w:rsidR="00BA27D9" w:rsidRPr="00BA27D9" w:rsidRDefault="00BA27D9" w:rsidP="00BA27D9">
      <w:pPr>
        <w:ind w:left="28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A27D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After training the Logistic Regression model (TF–IDF features, max 10,000), the following performance was achieved on the test dataset:</w:t>
      </w:r>
    </w:p>
    <w:p w14:paraId="38CBB81B" w14:textId="77777777" w:rsidR="00BA27D9" w:rsidRPr="00BA27D9" w:rsidRDefault="00BA27D9" w:rsidP="00BA27D9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A27D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Accuracy:</w:t>
      </w:r>
      <w:r w:rsidRPr="00BA27D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99.13%</w:t>
      </w:r>
    </w:p>
    <w:p w14:paraId="7A62B135" w14:textId="77777777" w:rsidR="00BA27D9" w:rsidRPr="00BA27D9" w:rsidRDefault="00BA27D9" w:rsidP="00BA27D9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A27D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Precision (Real):</w:t>
      </w:r>
      <w:r w:rsidRPr="00BA27D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0.99</w:t>
      </w:r>
    </w:p>
    <w:p w14:paraId="37353072" w14:textId="77777777" w:rsidR="00BA27D9" w:rsidRPr="00BA27D9" w:rsidRDefault="00BA27D9" w:rsidP="00BA27D9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A27D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Precision (Fake):</w:t>
      </w:r>
      <w:r w:rsidRPr="00BA27D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0.99</w:t>
      </w:r>
    </w:p>
    <w:p w14:paraId="0E90585D" w14:textId="77777777" w:rsidR="00BA27D9" w:rsidRPr="00BA27D9" w:rsidRDefault="00BA27D9" w:rsidP="00BA27D9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A27D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Recall (Real):</w:t>
      </w:r>
      <w:r w:rsidRPr="00BA27D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0.99</w:t>
      </w:r>
    </w:p>
    <w:p w14:paraId="529A9E2F" w14:textId="77777777" w:rsidR="00BA27D9" w:rsidRPr="00BA27D9" w:rsidRDefault="00BA27D9" w:rsidP="00BA27D9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A27D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Recall (Fake):</w:t>
      </w:r>
      <w:r w:rsidRPr="00BA27D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0.99</w:t>
      </w:r>
    </w:p>
    <w:p w14:paraId="10B345F9" w14:textId="77777777" w:rsidR="00BA27D9" w:rsidRPr="00BA27D9" w:rsidRDefault="00BA27D9" w:rsidP="00BA27D9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A27D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F1-Score (Real):</w:t>
      </w:r>
      <w:r w:rsidRPr="00BA27D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0.99</w:t>
      </w:r>
    </w:p>
    <w:p w14:paraId="48900D37" w14:textId="77777777" w:rsidR="00BA27D9" w:rsidRPr="00BA27D9" w:rsidRDefault="00BA27D9" w:rsidP="00BA27D9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A27D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F1-Score (Fake):</w:t>
      </w:r>
      <w:r w:rsidRPr="00BA27D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0.99</w:t>
      </w:r>
    </w:p>
    <w:p w14:paraId="5957D3D1" w14:textId="77777777" w:rsidR="00BA27D9" w:rsidRDefault="00BA27D9" w:rsidP="00BA27D9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A27D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ROC AUC:</w:t>
      </w:r>
      <w:r w:rsidRPr="00BA27D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0.9994</w:t>
      </w:r>
    </w:p>
    <w:p w14:paraId="18235FF0" w14:textId="77777777" w:rsidR="00BA27D9" w:rsidRDefault="00BA27D9" w:rsidP="00BA27D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87CB2F9" w14:textId="77777777" w:rsidR="00BA27D9" w:rsidRDefault="00BA27D9" w:rsidP="00BA27D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2EB3B4C" w14:textId="77777777" w:rsidR="00BA27D9" w:rsidRPr="00BA27D9" w:rsidRDefault="00BA27D9" w:rsidP="00BA27D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965D4CA" w14:textId="654E8F4D" w:rsidR="00BA27D9" w:rsidRPr="00BA27D9" w:rsidRDefault="00BA27D9" w:rsidP="00BA27D9">
      <w:pPr>
        <w:ind w:left="284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A27D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Classification Report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  <w:gridCol w:w="1078"/>
        <w:gridCol w:w="824"/>
        <w:gridCol w:w="841"/>
        <w:gridCol w:w="1006"/>
      </w:tblGrid>
      <w:tr w:rsidR="00BA27D9" w:rsidRPr="00BA27D9" w14:paraId="0D0821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11761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90AE7D0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26BEEE8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21B8F3AE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4F6912EE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Support</w:t>
            </w:r>
          </w:p>
        </w:tc>
      </w:tr>
      <w:tr w:rsidR="00BA27D9" w:rsidRPr="00BA27D9" w14:paraId="5710E5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C3069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Real (0)</w:t>
            </w:r>
          </w:p>
        </w:tc>
        <w:tc>
          <w:tcPr>
            <w:tcW w:w="0" w:type="auto"/>
            <w:vAlign w:val="center"/>
            <w:hideMark/>
          </w:tcPr>
          <w:p w14:paraId="64D9EE3B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17952F38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51412C64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4C50E93F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4284</w:t>
            </w:r>
          </w:p>
        </w:tc>
      </w:tr>
      <w:tr w:rsidR="00BA27D9" w:rsidRPr="00BA27D9" w14:paraId="54C8BC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FB5F6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Fake (1)</w:t>
            </w:r>
          </w:p>
        </w:tc>
        <w:tc>
          <w:tcPr>
            <w:tcW w:w="0" w:type="auto"/>
            <w:vAlign w:val="center"/>
            <w:hideMark/>
          </w:tcPr>
          <w:p w14:paraId="2D346CE5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4F424E74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3DC899FF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53C8AE04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4696</w:t>
            </w:r>
          </w:p>
        </w:tc>
      </w:tr>
      <w:tr w:rsidR="00BA27D9" w:rsidRPr="00BA27D9" w14:paraId="587167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AB333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DE97E19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97655E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188A48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0.9913</w:t>
            </w:r>
          </w:p>
        </w:tc>
        <w:tc>
          <w:tcPr>
            <w:tcW w:w="0" w:type="auto"/>
            <w:vAlign w:val="center"/>
            <w:hideMark/>
          </w:tcPr>
          <w:p w14:paraId="607DE2C4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8980</w:t>
            </w:r>
          </w:p>
        </w:tc>
      </w:tr>
      <w:tr w:rsidR="00BA27D9" w:rsidRPr="00BA27D9" w14:paraId="7F2C7B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4FAFA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Macro </w:t>
            </w:r>
            <w:proofErr w:type="spellStart"/>
            <w:r w:rsidRPr="00BA27D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3D0956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1D9BEAC8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018AB987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41FC17DE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8980</w:t>
            </w:r>
          </w:p>
        </w:tc>
      </w:tr>
      <w:tr w:rsidR="00BA27D9" w:rsidRPr="00BA27D9" w14:paraId="3A018E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B5ACD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Weighted </w:t>
            </w:r>
            <w:proofErr w:type="spellStart"/>
            <w:r w:rsidRPr="00BA27D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5759E4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35205D7D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35AF6033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240A4B90" w14:textId="77777777" w:rsidR="00BA27D9" w:rsidRPr="00BA27D9" w:rsidRDefault="00BA27D9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A27D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8980</w:t>
            </w:r>
          </w:p>
        </w:tc>
      </w:tr>
      <w:tr w:rsidR="00700B3A" w:rsidRPr="00BA27D9" w14:paraId="7D80BF5B" w14:textId="77777777">
        <w:trPr>
          <w:tblCellSpacing w:w="15" w:type="dxa"/>
        </w:trPr>
        <w:tc>
          <w:tcPr>
            <w:tcW w:w="0" w:type="auto"/>
            <w:vAlign w:val="center"/>
          </w:tcPr>
          <w:p w14:paraId="520B38CA" w14:textId="2DDCFCB5" w:rsidR="00700B3A" w:rsidRPr="00BA27D9" w:rsidRDefault="00700B3A" w:rsidP="00700B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88C4446" wp14:editId="28630F22">
                      <wp:extent cx="304800" cy="304800"/>
                      <wp:effectExtent l="0" t="0" r="0" b="0"/>
                      <wp:docPr id="1238677085" name="Rectangle 1" descr="Output imag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9BEB8E" id="Rectangle 1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700B3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drawing>
                <wp:inline distT="0" distB="0" distL="0" distR="0" wp14:anchorId="11D76BF8" wp14:editId="1055D620">
                  <wp:extent cx="3696020" cy="2865368"/>
                  <wp:effectExtent l="0" t="0" r="0" b="0"/>
                  <wp:docPr id="1767111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1117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020" cy="286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38E6C49" w14:textId="77777777" w:rsidR="00700B3A" w:rsidRPr="00BA27D9" w:rsidRDefault="00700B3A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</w:tcPr>
          <w:p w14:paraId="59DCEA42" w14:textId="77777777" w:rsidR="00700B3A" w:rsidRPr="00BA27D9" w:rsidRDefault="00700B3A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</w:tcPr>
          <w:p w14:paraId="0B13D998" w14:textId="77777777" w:rsidR="00700B3A" w:rsidRPr="00BA27D9" w:rsidRDefault="00700B3A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</w:tcPr>
          <w:p w14:paraId="138F5A1D" w14:textId="77777777" w:rsidR="00700B3A" w:rsidRPr="00BA27D9" w:rsidRDefault="00700B3A" w:rsidP="00BA27D9">
            <w:pPr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14:paraId="13E6E804" w14:textId="5E6FA060" w:rsidR="000A338A" w:rsidRPr="00E93397" w:rsidRDefault="000A338A" w:rsidP="00A47F29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54E3A319" w14:textId="6F7BE9DF" w:rsidR="00F9473B" w:rsidRPr="00A47F29" w:rsidRDefault="00EF4D7D" w:rsidP="00A47F29">
      <w:pPr>
        <w:pStyle w:val="Heading1"/>
        <w:numPr>
          <w:ilvl w:val="0"/>
          <w:numId w:val="10"/>
        </w:numPr>
        <w:spacing w:line="360" w:lineRule="auto"/>
        <w:ind w:left="284"/>
        <w:rPr>
          <w:rFonts w:ascii="Times New Roman" w:hAnsi="Times New Roman" w:cs="Times New Roman"/>
          <w:color w:val="auto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Cs w:val="24"/>
        </w:rPr>
        <w:t>Limitatio</w:t>
      </w:r>
      <w:r w:rsidR="00700B3A">
        <w:rPr>
          <w:rFonts w:ascii="Times New Roman" w:hAnsi="Times New Roman" w:cs="Times New Roman"/>
          <w:color w:val="auto"/>
          <w:szCs w:val="24"/>
        </w:rPr>
        <w:t>N</w:t>
      </w:r>
      <w:proofErr w:type="spellEnd"/>
    </w:p>
    <w:p w14:paraId="722CD58E" w14:textId="5CAC02CE" w:rsidR="00EF4D7D" w:rsidRDefault="00EF4D7D" w:rsidP="00EF4D7D">
      <w:pPr>
        <w:pStyle w:val="NormalWeb"/>
        <w:numPr>
          <w:ilvl w:val="0"/>
          <w:numId w:val="10"/>
        </w:numPr>
      </w:pPr>
      <w:r>
        <w:t>Logistic Regression only captures shallow textual patterns.</w:t>
      </w:r>
    </w:p>
    <w:p w14:paraId="3D09A9FD" w14:textId="3FBCFD04" w:rsidR="00EF4D7D" w:rsidRDefault="00EF4D7D" w:rsidP="00EF4D7D">
      <w:pPr>
        <w:pStyle w:val="NormalWeb"/>
        <w:numPr>
          <w:ilvl w:val="0"/>
          <w:numId w:val="10"/>
        </w:numPr>
      </w:pPr>
      <w:r>
        <w:t>Does not use contextual embeddings (e.g., BERT).</w:t>
      </w:r>
    </w:p>
    <w:p w14:paraId="36CB1D10" w14:textId="7AE75030" w:rsidR="00EF4D7D" w:rsidRDefault="00EF4D7D" w:rsidP="00EF4D7D">
      <w:pPr>
        <w:pStyle w:val="NormalWeb"/>
        <w:numPr>
          <w:ilvl w:val="0"/>
          <w:numId w:val="10"/>
        </w:numPr>
      </w:pPr>
      <w:r>
        <w:t>Performance may drop if dataset is small or imbalanced.</w:t>
      </w:r>
    </w:p>
    <w:p w14:paraId="3915EB33" w14:textId="77777777" w:rsidR="00F9473B" w:rsidRPr="00A47F29" w:rsidRDefault="00E93397" w:rsidP="00A47F29">
      <w:pPr>
        <w:pStyle w:val="Heading1"/>
        <w:numPr>
          <w:ilvl w:val="0"/>
          <w:numId w:val="10"/>
        </w:numPr>
        <w:spacing w:line="360" w:lineRule="auto"/>
        <w:ind w:left="284"/>
        <w:rPr>
          <w:rFonts w:ascii="Times New Roman" w:hAnsi="Times New Roman" w:cs="Times New Roman"/>
          <w:color w:val="auto"/>
          <w:szCs w:val="24"/>
        </w:rPr>
      </w:pPr>
      <w:r w:rsidRPr="00A47F29">
        <w:rPr>
          <w:rFonts w:ascii="Times New Roman" w:hAnsi="Times New Roman" w:cs="Times New Roman"/>
          <w:color w:val="auto"/>
          <w:szCs w:val="24"/>
        </w:rPr>
        <w:lastRenderedPageBreak/>
        <w:t>Conclusion</w:t>
      </w:r>
    </w:p>
    <w:p w14:paraId="57E95D18" w14:textId="78C7D1E4" w:rsidR="00293880" w:rsidRDefault="00EF4D7D" w:rsidP="00EF4D7D">
      <w:pPr>
        <w:ind w:left="284"/>
        <w:rPr>
          <w:rFonts w:ascii="Times New Roman" w:hAnsi="Times New Roman" w:cs="Times New Roman"/>
          <w:sz w:val="24"/>
          <w:szCs w:val="24"/>
        </w:rPr>
      </w:pPr>
      <w:r w:rsidRPr="00EF4D7D">
        <w:rPr>
          <w:rFonts w:ascii="Times New Roman" w:hAnsi="Times New Roman" w:cs="Times New Roman"/>
          <w:sz w:val="24"/>
          <w:szCs w:val="24"/>
        </w:rPr>
        <w:t>The Fake News Detection (ML) system demonstrates a reproducible baseline for classifying fake and real news articles. The step-by-step methodology ensures ease of understanding, reproducibility, and suitability for academic evaluation. With further extensions, the system can evolve into a powerful real-time detection tool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4F6ACE" w14:textId="77777777" w:rsidR="00EF4D7D" w:rsidRDefault="00EF4D7D" w:rsidP="00EF4D7D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53A45D6C" w14:textId="77777777" w:rsidR="00F9473B" w:rsidRPr="00A47F29" w:rsidRDefault="00E93397" w:rsidP="00A47F29">
      <w:pPr>
        <w:pStyle w:val="Heading1"/>
        <w:numPr>
          <w:ilvl w:val="0"/>
          <w:numId w:val="10"/>
        </w:numPr>
        <w:spacing w:line="360" w:lineRule="auto"/>
        <w:ind w:left="284"/>
        <w:rPr>
          <w:rFonts w:ascii="Times New Roman" w:hAnsi="Times New Roman" w:cs="Times New Roman"/>
          <w:color w:val="auto"/>
          <w:szCs w:val="24"/>
        </w:rPr>
      </w:pPr>
      <w:r w:rsidRPr="00A47F29">
        <w:rPr>
          <w:rFonts w:ascii="Times New Roman" w:hAnsi="Times New Roman" w:cs="Times New Roman"/>
          <w:color w:val="auto"/>
          <w:szCs w:val="24"/>
        </w:rPr>
        <w:t>Future Work</w:t>
      </w:r>
    </w:p>
    <w:p w14:paraId="76CA3D13" w14:textId="714D38DF" w:rsidR="00EF4D7D" w:rsidRDefault="00EF4D7D" w:rsidP="00EF4D7D">
      <w:pPr>
        <w:pStyle w:val="NormalWeb"/>
        <w:numPr>
          <w:ilvl w:val="0"/>
          <w:numId w:val="10"/>
        </w:numPr>
      </w:pPr>
      <w:r>
        <w:t xml:space="preserve">Implement advanced models like BERT, </w:t>
      </w:r>
      <w:proofErr w:type="spellStart"/>
      <w:r>
        <w:t>RoBERTa</w:t>
      </w:r>
      <w:proofErr w:type="spellEnd"/>
      <w:r>
        <w:t xml:space="preserve">, or </w:t>
      </w:r>
      <w:proofErr w:type="spellStart"/>
      <w:r>
        <w:t>XLNet</w:t>
      </w:r>
      <w:proofErr w:type="spellEnd"/>
      <w:r>
        <w:t>.</w:t>
      </w:r>
    </w:p>
    <w:p w14:paraId="4795FEE2" w14:textId="4E9035E3" w:rsidR="00EF4D7D" w:rsidRDefault="00EF4D7D" w:rsidP="00EF4D7D">
      <w:pPr>
        <w:pStyle w:val="NormalWeb"/>
        <w:numPr>
          <w:ilvl w:val="0"/>
          <w:numId w:val="10"/>
        </w:numPr>
      </w:pPr>
      <w:r>
        <w:t>Deploy as a web app (Flask/</w:t>
      </w:r>
      <w:proofErr w:type="spellStart"/>
      <w:r>
        <w:t>FastAPI</w:t>
      </w:r>
      <w:proofErr w:type="spellEnd"/>
      <w:r>
        <w:t>).</w:t>
      </w:r>
    </w:p>
    <w:p w14:paraId="605FFD0A" w14:textId="35FC3961" w:rsidR="00EF4D7D" w:rsidRDefault="00EF4D7D" w:rsidP="00EF4D7D">
      <w:pPr>
        <w:pStyle w:val="NormalWeb"/>
        <w:numPr>
          <w:ilvl w:val="0"/>
          <w:numId w:val="10"/>
        </w:numPr>
      </w:pPr>
      <w:r>
        <w:t>Add visualization dashboards (confusion matrix, word importance).</w:t>
      </w:r>
    </w:p>
    <w:p w14:paraId="5D7B59C6" w14:textId="26D14EC5" w:rsidR="00EF4D7D" w:rsidRDefault="00EF4D7D" w:rsidP="00EF4D7D">
      <w:pPr>
        <w:pStyle w:val="NormalWeb"/>
        <w:numPr>
          <w:ilvl w:val="0"/>
          <w:numId w:val="10"/>
        </w:numPr>
      </w:pPr>
      <w:r>
        <w:t>Enable real-time news verification with APIs.</w:t>
      </w:r>
    </w:p>
    <w:p w14:paraId="63A0CD47" w14:textId="5B58BFFD" w:rsidR="00F9473B" w:rsidRPr="00E93397" w:rsidRDefault="00F9473B" w:rsidP="00A47F29">
      <w:pPr>
        <w:rPr>
          <w:rFonts w:ascii="Times New Roman" w:hAnsi="Times New Roman" w:cs="Times New Roman"/>
          <w:sz w:val="24"/>
          <w:szCs w:val="24"/>
        </w:rPr>
      </w:pPr>
    </w:p>
    <w:p w14:paraId="2AEFFCDA" w14:textId="77777777" w:rsidR="00A47F29" w:rsidRPr="00A47F29" w:rsidRDefault="00E93397" w:rsidP="00A47F29">
      <w:pPr>
        <w:pStyle w:val="Heading1"/>
        <w:numPr>
          <w:ilvl w:val="0"/>
          <w:numId w:val="10"/>
        </w:numPr>
        <w:spacing w:line="360" w:lineRule="auto"/>
        <w:ind w:left="284"/>
        <w:rPr>
          <w:rFonts w:ascii="Times New Roman" w:hAnsi="Times New Roman" w:cs="Times New Roman"/>
          <w:color w:val="auto"/>
          <w:szCs w:val="24"/>
        </w:rPr>
      </w:pPr>
      <w:r w:rsidRPr="00A47F29">
        <w:rPr>
          <w:rFonts w:ascii="Times New Roman" w:hAnsi="Times New Roman" w:cs="Times New Roman"/>
          <w:color w:val="auto"/>
          <w:szCs w:val="24"/>
        </w:rPr>
        <w:t>References</w:t>
      </w:r>
    </w:p>
    <w:p w14:paraId="2F99CF55" w14:textId="41533F36" w:rsidR="00EF4D7D" w:rsidRDefault="00EF4D7D" w:rsidP="00EF4D7D">
      <w:pPr>
        <w:pStyle w:val="NormalWeb"/>
        <w:numPr>
          <w:ilvl w:val="0"/>
          <w:numId w:val="26"/>
        </w:numPr>
      </w:pPr>
      <w:r>
        <w:rPr>
          <w:rStyle w:val="Strong"/>
        </w:rPr>
        <w:t>Scikit-learn Documentation</w:t>
      </w:r>
      <w:r>
        <w:t xml:space="preserve"> — Machine Learning in Python                   https://scikit-learn.org/stable/</w:t>
      </w:r>
    </w:p>
    <w:p w14:paraId="3AB3C30D" w14:textId="77777777" w:rsidR="00EF4D7D" w:rsidRDefault="00EF4D7D" w:rsidP="00EF4D7D">
      <w:pPr>
        <w:pStyle w:val="NormalWeb"/>
        <w:numPr>
          <w:ilvl w:val="0"/>
          <w:numId w:val="26"/>
        </w:numPr>
      </w:pPr>
      <w:r>
        <w:rPr>
          <w:rStyle w:val="Strong"/>
        </w:rPr>
        <w:t>Pandas Documentation</w:t>
      </w:r>
      <w:r>
        <w:t xml:space="preserve"> — Data analysis with Python</w:t>
      </w:r>
      <w:r>
        <w:br/>
        <w:t>https://pandas.pydata.org/</w:t>
      </w:r>
    </w:p>
    <w:p w14:paraId="1D4E9507" w14:textId="77777777" w:rsidR="00EF4D7D" w:rsidRDefault="00EF4D7D" w:rsidP="00EF4D7D">
      <w:pPr>
        <w:pStyle w:val="NormalWeb"/>
        <w:numPr>
          <w:ilvl w:val="0"/>
          <w:numId w:val="26"/>
        </w:numPr>
      </w:pPr>
      <w:r>
        <w:rPr>
          <w:rStyle w:val="Strong"/>
        </w:rPr>
        <w:t>NLTK Documentation</w:t>
      </w:r>
      <w:r>
        <w:t xml:space="preserve"> — Natural Language Toolkit</w:t>
      </w:r>
      <w:r>
        <w:br/>
        <w:t>https://www.nltk.org/</w:t>
      </w:r>
    </w:p>
    <w:p w14:paraId="6AB7F612" w14:textId="4042B617" w:rsidR="00EF4D7D" w:rsidRDefault="00EF4D7D" w:rsidP="00EF4D7D">
      <w:pPr>
        <w:pStyle w:val="NormalWeb"/>
        <w:numPr>
          <w:ilvl w:val="0"/>
          <w:numId w:val="26"/>
        </w:numPr>
      </w:pPr>
      <w:r>
        <w:rPr>
          <w:rStyle w:val="Strong"/>
        </w:rPr>
        <w:t>Kaggle: Fake News Dataset</w:t>
      </w:r>
      <w:r>
        <w:t xml:space="preserve"> — Public dataset for fake/real news classification</w:t>
      </w:r>
      <w:r>
        <w:br/>
      </w:r>
      <w:hyperlink r:id="rId9" w:history="1">
        <w:r w:rsidR="00700B3A" w:rsidRPr="00700B3A">
          <w:rPr>
            <w:rStyle w:val="Hyperlink"/>
            <w:lang w:val="en-US"/>
          </w:rPr>
          <w:t>fake-and-real-news-dat</w:t>
        </w:r>
        <w:r w:rsidR="00700B3A" w:rsidRPr="00700B3A">
          <w:rPr>
            <w:rStyle w:val="Hyperlink"/>
            <w:lang w:val="en-US"/>
          </w:rPr>
          <w:t>a</w:t>
        </w:r>
        <w:r w:rsidR="00700B3A" w:rsidRPr="00700B3A">
          <w:rPr>
            <w:rStyle w:val="Hyperlink"/>
            <w:lang w:val="en-US"/>
          </w:rPr>
          <w:t>set</w:t>
        </w:r>
      </w:hyperlink>
    </w:p>
    <w:p w14:paraId="2E680A26" w14:textId="77777777" w:rsidR="00EF4D7D" w:rsidRDefault="00EF4D7D" w:rsidP="00EF4D7D">
      <w:pPr>
        <w:pStyle w:val="NormalWeb"/>
        <w:numPr>
          <w:ilvl w:val="0"/>
          <w:numId w:val="26"/>
        </w:numPr>
      </w:pPr>
      <w:r>
        <w:rPr>
          <w:rStyle w:val="Strong"/>
        </w:rPr>
        <w:t>LIAR Dataset</w:t>
      </w:r>
      <w:r>
        <w:t xml:space="preserve"> — Short statements </w:t>
      </w:r>
      <w:proofErr w:type="spellStart"/>
      <w:r>
        <w:t>labeled</w:t>
      </w:r>
      <w:proofErr w:type="spellEnd"/>
      <w:r>
        <w:t xml:space="preserve"> for truthfulness</w:t>
      </w:r>
      <w:r>
        <w:br/>
        <w:t>https://www.cs.ucsb.edu/~william/data/liar_dataset.zip</w:t>
      </w:r>
    </w:p>
    <w:p w14:paraId="685A2613" w14:textId="77777777" w:rsidR="00EF4D7D" w:rsidRDefault="00EF4D7D" w:rsidP="00EF4D7D">
      <w:pPr>
        <w:pStyle w:val="NormalWeb"/>
        <w:numPr>
          <w:ilvl w:val="0"/>
          <w:numId w:val="26"/>
        </w:numPr>
      </w:pPr>
      <w:proofErr w:type="spellStart"/>
      <w:r>
        <w:rPr>
          <w:rStyle w:val="Strong"/>
        </w:rPr>
        <w:t>FakeNewsNet</w:t>
      </w:r>
      <w:proofErr w:type="spellEnd"/>
      <w:r>
        <w:t xml:space="preserve"> — A dataset for fake news research</w:t>
      </w:r>
      <w:r>
        <w:br/>
      </w:r>
      <w:hyperlink r:id="rId10" w:tgtFrame="_new" w:history="1">
        <w:r>
          <w:rPr>
            <w:rStyle w:val="Hyperlink"/>
          </w:rPr>
          <w:t>https://github.com/KaiDMML/FakeNewsNet</w:t>
        </w:r>
      </w:hyperlink>
    </w:p>
    <w:p w14:paraId="657391AC" w14:textId="77777777" w:rsidR="00EF4D7D" w:rsidRDefault="00EF4D7D" w:rsidP="00EF4D7D">
      <w:pPr>
        <w:pStyle w:val="NormalWeb"/>
        <w:numPr>
          <w:ilvl w:val="0"/>
          <w:numId w:val="26"/>
        </w:numPr>
      </w:pPr>
      <w:proofErr w:type="spellStart"/>
      <w:r>
        <w:rPr>
          <w:rStyle w:val="Strong"/>
        </w:rPr>
        <w:t>Joblib</w:t>
      </w:r>
      <w:proofErr w:type="spellEnd"/>
      <w:r>
        <w:rPr>
          <w:rStyle w:val="Strong"/>
        </w:rPr>
        <w:t xml:space="preserve"> Documentation</w:t>
      </w:r>
      <w:r>
        <w:t xml:space="preserve"> — Serialization of Python objects (used for saving models)</w:t>
      </w:r>
      <w:r>
        <w:br/>
        <w:t>https://joblib.readthedocs.io/</w:t>
      </w:r>
    </w:p>
    <w:p w14:paraId="16CF9D99" w14:textId="0E27C94D" w:rsidR="00A47F29" w:rsidRPr="00EF4D7D" w:rsidRDefault="00EF4D7D" w:rsidP="00EF4D7D">
      <w:pPr>
        <w:pStyle w:val="NormalWeb"/>
        <w:numPr>
          <w:ilvl w:val="0"/>
          <w:numId w:val="26"/>
        </w:numPr>
      </w:pPr>
      <w:r>
        <w:rPr>
          <w:rStyle w:val="Strong"/>
        </w:rPr>
        <w:t>Python Official Documentation</w:t>
      </w:r>
      <w:r>
        <w:br/>
        <w:t>https://docs.python.org/3/</w:t>
      </w:r>
    </w:p>
    <w:sectPr w:rsidR="00A47F29" w:rsidRPr="00EF4D7D" w:rsidSect="00A47F29">
      <w:headerReference w:type="default" r:id="rId11"/>
      <w:pgSz w:w="12240" w:h="15840"/>
      <w:pgMar w:top="1440" w:right="1800" w:bottom="1440" w:left="18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9C9FC" w14:textId="77777777" w:rsidR="00C34510" w:rsidRDefault="00C34510" w:rsidP="00A47F29">
      <w:pPr>
        <w:spacing w:after="0" w:line="240" w:lineRule="auto"/>
      </w:pPr>
      <w:r>
        <w:separator/>
      </w:r>
    </w:p>
  </w:endnote>
  <w:endnote w:type="continuationSeparator" w:id="0">
    <w:p w14:paraId="4459AE2E" w14:textId="77777777" w:rsidR="00C34510" w:rsidRDefault="00C34510" w:rsidP="00A47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643EE" w14:textId="77777777" w:rsidR="00C34510" w:rsidRDefault="00C34510" w:rsidP="00A47F29">
      <w:pPr>
        <w:spacing w:after="0" w:line="240" w:lineRule="auto"/>
      </w:pPr>
      <w:r>
        <w:separator/>
      </w:r>
    </w:p>
  </w:footnote>
  <w:footnote w:type="continuationSeparator" w:id="0">
    <w:p w14:paraId="2F75BF06" w14:textId="77777777" w:rsidR="00C34510" w:rsidRDefault="00C34510" w:rsidP="00A47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3C92D" w14:textId="22E2C3EB" w:rsidR="00A47F29" w:rsidRPr="006374FA" w:rsidRDefault="006374FA">
    <w:pPr>
      <w:pStyle w:val="Header"/>
      <w:rPr>
        <w:rFonts w:ascii="Times New Roman" w:hAnsi="Times New Roman" w:cs="Times New Roman"/>
        <w:b/>
      </w:rPr>
    </w:pPr>
    <w:r w:rsidRPr="006374FA">
      <w:rPr>
        <w:rFonts w:ascii="Times New Roman" w:hAnsi="Times New Roman" w:cs="Times New Roman"/>
        <w:b/>
      </w:rPr>
      <w:t>Artificial Intelligence</w:t>
    </w:r>
    <w:r w:rsidR="00A47F29" w:rsidRPr="006374FA">
      <w:rPr>
        <w:rFonts w:ascii="Times New Roman" w:hAnsi="Times New Roman" w:cs="Times New Roman"/>
        <w:b/>
      </w:rPr>
      <w:ptab w:relativeTo="margin" w:alignment="center" w:leader="none"/>
    </w:r>
    <w:r w:rsidRPr="006374FA">
      <w:rPr>
        <w:rFonts w:ascii="Times New Roman" w:hAnsi="Times New Roman" w:cs="Times New Roman"/>
        <w:b/>
      </w:rPr>
      <w:t>M</w:t>
    </w:r>
    <w:r w:rsidR="00671EE7">
      <w:rPr>
        <w:rFonts w:ascii="Times New Roman" w:hAnsi="Times New Roman" w:cs="Times New Roman"/>
        <w:b/>
      </w:rPr>
      <w:t>ajo</w:t>
    </w:r>
    <w:r w:rsidRPr="006374FA">
      <w:rPr>
        <w:rFonts w:ascii="Times New Roman" w:hAnsi="Times New Roman" w:cs="Times New Roman"/>
        <w:b/>
      </w:rPr>
      <w:t>r Project</w:t>
    </w:r>
    <w:r w:rsidR="00A47F29" w:rsidRPr="006374FA">
      <w:rPr>
        <w:rFonts w:ascii="Times New Roman" w:hAnsi="Times New Roman" w:cs="Times New Roman"/>
        <w:b/>
      </w:rPr>
      <w:ptab w:relativeTo="margin" w:alignment="right" w:leader="none"/>
    </w:r>
    <w:r w:rsidRPr="006374FA">
      <w:rPr>
        <w:rFonts w:ascii="Times New Roman" w:hAnsi="Times New Roman" w:cs="Times New Roman"/>
        <w:b/>
      </w:rPr>
      <w:t>Kabeer Shaikh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0230E5"/>
    <w:multiLevelType w:val="multilevel"/>
    <w:tmpl w:val="FFAA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134BE"/>
    <w:multiLevelType w:val="multilevel"/>
    <w:tmpl w:val="2440F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2974C9"/>
    <w:multiLevelType w:val="hybridMultilevel"/>
    <w:tmpl w:val="32E4B25E"/>
    <w:lvl w:ilvl="0" w:tplc="40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12" w15:restartNumberingAfterBreak="0">
    <w:nsid w:val="24C977B9"/>
    <w:multiLevelType w:val="hybridMultilevel"/>
    <w:tmpl w:val="844A73A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27701EA0"/>
    <w:multiLevelType w:val="multilevel"/>
    <w:tmpl w:val="3762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97B00"/>
    <w:multiLevelType w:val="hybridMultilevel"/>
    <w:tmpl w:val="47B41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72397"/>
    <w:multiLevelType w:val="hybridMultilevel"/>
    <w:tmpl w:val="3BA2253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A6A4217"/>
    <w:multiLevelType w:val="multilevel"/>
    <w:tmpl w:val="82FC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E66701"/>
    <w:multiLevelType w:val="hybridMultilevel"/>
    <w:tmpl w:val="A26459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307AE"/>
    <w:multiLevelType w:val="hybridMultilevel"/>
    <w:tmpl w:val="E8E8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F43AD"/>
    <w:multiLevelType w:val="multilevel"/>
    <w:tmpl w:val="02BC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63BCF"/>
    <w:multiLevelType w:val="multilevel"/>
    <w:tmpl w:val="8C3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D7737"/>
    <w:multiLevelType w:val="hybridMultilevel"/>
    <w:tmpl w:val="B43273A4"/>
    <w:lvl w:ilvl="0" w:tplc="0409000F">
      <w:start w:val="1"/>
      <w:numFmt w:val="decimal"/>
      <w:lvlText w:val="%1."/>
      <w:lvlJc w:val="left"/>
      <w:pPr>
        <w:ind w:left="695" w:hanging="360"/>
      </w:pPr>
    </w:lvl>
    <w:lvl w:ilvl="1" w:tplc="04090019" w:tentative="1">
      <w:start w:val="1"/>
      <w:numFmt w:val="lowerLetter"/>
      <w:lvlText w:val="%2."/>
      <w:lvlJc w:val="left"/>
      <w:pPr>
        <w:ind w:left="1415" w:hanging="360"/>
      </w:pPr>
    </w:lvl>
    <w:lvl w:ilvl="2" w:tplc="0409001B" w:tentative="1">
      <w:start w:val="1"/>
      <w:numFmt w:val="lowerRoman"/>
      <w:lvlText w:val="%3."/>
      <w:lvlJc w:val="right"/>
      <w:pPr>
        <w:ind w:left="2135" w:hanging="180"/>
      </w:p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22" w15:restartNumberingAfterBreak="0">
    <w:nsid w:val="4C3832F9"/>
    <w:multiLevelType w:val="multilevel"/>
    <w:tmpl w:val="7DAC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422C2A"/>
    <w:multiLevelType w:val="hybridMultilevel"/>
    <w:tmpl w:val="09740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7E163F"/>
    <w:multiLevelType w:val="hybridMultilevel"/>
    <w:tmpl w:val="F00A4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337372"/>
    <w:multiLevelType w:val="hybridMultilevel"/>
    <w:tmpl w:val="6F14D52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A0C157E"/>
    <w:multiLevelType w:val="multilevel"/>
    <w:tmpl w:val="63AE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555159">
    <w:abstractNumId w:val="8"/>
  </w:num>
  <w:num w:numId="2" w16cid:durableId="539823709">
    <w:abstractNumId w:val="6"/>
  </w:num>
  <w:num w:numId="3" w16cid:durableId="186069705">
    <w:abstractNumId w:val="5"/>
  </w:num>
  <w:num w:numId="4" w16cid:durableId="2029672401">
    <w:abstractNumId w:val="4"/>
  </w:num>
  <w:num w:numId="5" w16cid:durableId="2091541542">
    <w:abstractNumId w:val="7"/>
  </w:num>
  <w:num w:numId="6" w16cid:durableId="1527137092">
    <w:abstractNumId w:val="3"/>
  </w:num>
  <w:num w:numId="7" w16cid:durableId="889806863">
    <w:abstractNumId w:val="2"/>
  </w:num>
  <w:num w:numId="8" w16cid:durableId="2037465927">
    <w:abstractNumId w:val="1"/>
  </w:num>
  <w:num w:numId="9" w16cid:durableId="1211310572">
    <w:abstractNumId w:val="0"/>
  </w:num>
  <w:num w:numId="10" w16cid:durableId="1618292320">
    <w:abstractNumId w:val="18"/>
  </w:num>
  <w:num w:numId="11" w16cid:durableId="2111929981">
    <w:abstractNumId w:val="12"/>
  </w:num>
  <w:num w:numId="12" w16cid:durableId="1117093624">
    <w:abstractNumId w:val="24"/>
  </w:num>
  <w:num w:numId="13" w16cid:durableId="1416591770">
    <w:abstractNumId w:val="21"/>
  </w:num>
  <w:num w:numId="14" w16cid:durableId="1046297606">
    <w:abstractNumId w:val="25"/>
  </w:num>
  <w:num w:numId="15" w16cid:durableId="1313294655">
    <w:abstractNumId w:val="15"/>
  </w:num>
  <w:num w:numId="16" w16cid:durableId="1428961585">
    <w:abstractNumId w:val="23"/>
  </w:num>
  <w:num w:numId="17" w16cid:durableId="1349914631">
    <w:abstractNumId w:val="11"/>
  </w:num>
  <w:num w:numId="18" w16cid:durableId="2001347399">
    <w:abstractNumId w:val="19"/>
  </w:num>
  <w:num w:numId="19" w16cid:durableId="1626423011">
    <w:abstractNumId w:val="26"/>
  </w:num>
  <w:num w:numId="20" w16cid:durableId="575819268">
    <w:abstractNumId w:val="16"/>
  </w:num>
  <w:num w:numId="21" w16cid:durableId="1644891957">
    <w:abstractNumId w:val="20"/>
  </w:num>
  <w:num w:numId="22" w16cid:durableId="1335914027">
    <w:abstractNumId w:val="9"/>
  </w:num>
  <w:num w:numId="23" w16cid:durableId="1842233533">
    <w:abstractNumId w:val="10"/>
  </w:num>
  <w:num w:numId="24" w16cid:durableId="281805695">
    <w:abstractNumId w:val="17"/>
  </w:num>
  <w:num w:numId="25" w16cid:durableId="1356033186">
    <w:abstractNumId w:val="22"/>
  </w:num>
  <w:num w:numId="26" w16cid:durableId="300506378">
    <w:abstractNumId w:val="14"/>
  </w:num>
  <w:num w:numId="27" w16cid:durableId="10514603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F3D"/>
    <w:rsid w:val="000A338A"/>
    <w:rsid w:val="0015074B"/>
    <w:rsid w:val="00293880"/>
    <w:rsid w:val="0029639D"/>
    <w:rsid w:val="002F0451"/>
    <w:rsid w:val="00326F90"/>
    <w:rsid w:val="004E0718"/>
    <w:rsid w:val="00613124"/>
    <w:rsid w:val="006374FA"/>
    <w:rsid w:val="00671EE7"/>
    <w:rsid w:val="00700B3A"/>
    <w:rsid w:val="00770526"/>
    <w:rsid w:val="007D59DC"/>
    <w:rsid w:val="0094735C"/>
    <w:rsid w:val="00A47F29"/>
    <w:rsid w:val="00AA1D8D"/>
    <w:rsid w:val="00B47730"/>
    <w:rsid w:val="00BA27D9"/>
    <w:rsid w:val="00BE5275"/>
    <w:rsid w:val="00C34510"/>
    <w:rsid w:val="00C845C8"/>
    <w:rsid w:val="00CB0664"/>
    <w:rsid w:val="00DF3DF8"/>
    <w:rsid w:val="00E93397"/>
    <w:rsid w:val="00EF4D7D"/>
    <w:rsid w:val="00F76136"/>
    <w:rsid w:val="00F9473B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E5E1BC"/>
  <w15:docId w15:val="{3D5F5940-2E58-4208-8686-F1566043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93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3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339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84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7052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00B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0B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iDMML/FakeNews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clmentbisaillon/fake-and-real-news-dataset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Kabeer Shaikh</dc:creator>
  <cp:keywords>Minor Project</cp:keywords>
  <dc:description>generated by python-docx</dc:description>
  <cp:lastModifiedBy>Kabeer Shaikh</cp:lastModifiedBy>
  <cp:revision>4</cp:revision>
  <cp:lastPrinted>2025-09-21T16:32:00Z</cp:lastPrinted>
  <dcterms:created xsi:type="dcterms:W3CDTF">2025-09-29T09:17:00Z</dcterms:created>
  <dcterms:modified xsi:type="dcterms:W3CDTF">2025-09-29T11:23:00Z</dcterms:modified>
</cp:coreProperties>
</file>